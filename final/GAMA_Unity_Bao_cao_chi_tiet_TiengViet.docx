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53" w:rsidRDefault="00240DDA">
      <w:pPr>
        <w:pStyle w:val="Heading1"/>
      </w:pPr>
      <w:r>
        <w:t xml:space="preserve">GAMA ↔ Unity: </w:t>
      </w:r>
      <w:bookmarkStart w:id="0" w:name="_GoBack"/>
      <w:bookmarkEnd w:id="0"/>
    </w:p>
    <w:p w:rsidR="00C82B53" w:rsidRDefault="00240DDA">
      <w:pPr>
        <w:pStyle w:val="Heading2"/>
      </w:pPr>
      <w:r>
        <w:t xml:space="preserve">1) Mục tiêu &amp; Phạm </w:t>
      </w:r>
      <w:proofErr w:type="gramStart"/>
      <w:r>
        <w:t>vi</w:t>
      </w:r>
      <w:proofErr w:type="gramEnd"/>
    </w:p>
    <w:p w:rsidR="00C82B53" w:rsidRDefault="00240DDA">
      <w:r>
        <w:t>- Hiểu rõ cách GAMA gửi và Unity nhận dữ liệu (ưu tiên qua plugin).</w:t>
      </w:r>
      <w:r>
        <w:br/>
        <w:t>- Xác định phương thức kết nối (WebSocket/TCP/UDP/file).</w:t>
      </w:r>
      <w:r>
        <w:br/>
        <w:t>- Kiểm tra Unity Template: script C#, component cập nhật mô hình, class xử lý gói tin.</w:t>
      </w:r>
      <w:r>
        <w:br/>
        <w:t>- Thử nghiệm gửi dữ liệu test từ GAMA → Unity và quan sát hiển thị.</w:t>
      </w:r>
      <w:r>
        <w:br/>
        <w:t>- Ghi lại sơ đồ Data Flow GAMA ↔ Plugin ↔ Unity.</w:t>
      </w:r>
    </w:p>
    <w:p w:rsidR="00C82B53" w:rsidRDefault="00240DDA">
      <w:pPr>
        <w:pStyle w:val="Heading2"/>
      </w:pPr>
      <w:r>
        <w:t>2) Nguồn mã đã nghiên cứu</w:t>
      </w:r>
    </w:p>
    <w:p w:rsidR="00C82B53" w:rsidRDefault="00240DDA">
      <w:r>
        <w:t xml:space="preserve">• </w:t>
      </w:r>
      <w:proofErr w:type="gramStart"/>
      <w:r>
        <w:t>simple.toolchain/GAMA</w:t>
      </w:r>
      <w:proofErr w:type="gramEnd"/>
      <w:r>
        <w:t xml:space="preserve"> Plugin (gaml.extension.unity)</w:t>
      </w:r>
      <w:r>
        <w:br/>
        <w:t>• Unity Template VR (Scripts/...</w:t>
      </w:r>
      <w:r w:rsidR="00687941">
        <w:t>)</w:t>
      </w:r>
    </w:p>
    <w:p w:rsidR="00C82B53" w:rsidRDefault="00240DDA">
      <w:pPr>
        <w:pStyle w:val="Heading2"/>
      </w:pPr>
      <w:r>
        <w:t>3) Phân tích phía GAMA Plugin</w:t>
      </w:r>
    </w:p>
    <w:p w:rsidR="00C82B53" w:rsidRDefault="00240DDA">
      <w:pPr>
        <w:pStyle w:val="Heading3"/>
      </w:pPr>
      <w:r>
        <w:t>3.1) Cấu trúc &amp; điểm móc gọi</w:t>
      </w:r>
    </w:p>
    <w:p w:rsidR="00C82B53" w:rsidRDefault="00240DDA">
      <w:r>
        <w:t>• plugin.xml — khai báo extension UnityLinker và binding vào GAMA.</w:t>
      </w:r>
      <w:r>
        <w:br/>
        <w:t>• src/gaml/extension/unity/operators/Operators.java — định nghĩa các @operator để .gaml gọi.</w:t>
      </w:r>
      <w:r>
        <w:br/>
        <w:t>• src/gaml/extension/unity/species/VRExperiment.java — quản lý vòng đời mô phỏng có Unity.</w:t>
      </w:r>
      <w:r>
        <w:br/>
        <w:t>• src/gaml/extension/unity/species/AbstractUnityLinker.java — đóng gói &amp; gửi dữ liệu (JSON) sang Unity.</w:t>
      </w:r>
    </w:p>
    <w:p w:rsidR="00C82B53" w:rsidRDefault="00240DDA">
      <w:pPr>
        <w:pStyle w:val="Heading3"/>
      </w:pPr>
      <w:r>
        <w:t>3.2) Operators.java — các toán tử tiêu biểu</w:t>
      </w:r>
    </w:p>
    <w:p w:rsidR="00C82B53" w:rsidRDefault="00240DDA">
      <w:r>
        <w:t>Đường dẫn: src/gaml/extension/unity/operators/Operators.java</w:t>
      </w:r>
    </w:p>
    <w:p w:rsidR="00687941" w:rsidRDefault="00240DDA">
      <w:r>
        <w:t>• prefab_aspect(IScope scope, String name)</w:t>
      </w:r>
      <w:r>
        <w:br/>
        <w:t xml:space="preserve">  - Mục đích: tạo UnityAspect cho prefab/aspect hiển thị trong Unity.</w:t>
      </w:r>
      <w:r>
        <w:br/>
        <w:t xml:space="preserve">  -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annotation @operator.</w:t>
      </w:r>
    </w:p>
    <w:p w:rsidR="00687941" w:rsidRDefault="00687941">
      <w:r w:rsidRPr="00687941">
        <w:rPr>
          <w:noProof/>
        </w:rPr>
        <w:drawing>
          <wp:inline distT="0" distB="0" distL="0" distR="0" wp14:anchorId="64C4DF87" wp14:editId="4D7F709C">
            <wp:extent cx="5486400" cy="11951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DA">
        <w:br/>
      </w:r>
      <w:r w:rsidR="00240DDA">
        <w:br/>
        <w:t xml:space="preserve">• </w:t>
      </w:r>
      <w:proofErr w:type="spellStart"/>
      <w:proofErr w:type="gramStart"/>
      <w:r w:rsidR="00240DDA">
        <w:t>newUnityGeometryInteraction</w:t>
      </w:r>
      <w:proofErr w:type="spellEnd"/>
      <w:r w:rsidR="00240DDA">
        <w:t>(</w:t>
      </w:r>
      <w:proofErr w:type="spellStart"/>
      <w:proofErr w:type="gramEnd"/>
      <w:r w:rsidR="00240DDA">
        <w:t>boolean</w:t>
      </w:r>
      <w:proofErr w:type="spellEnd"/>
      <w:r w:rsidR="00240DDA">
        <w:t xml:space="preserve"> collider, </w:t>
      </w:r>
      <w:proofErr w:type="spellStart"/>
      <w:r w:rsidR="00240DDA">
        <w:t>boolean</w:t>
      </w:r>
      <w:proofErr w:type="spellEnd"/>
      <w:r w:rsidR="00240DDA">
        <w:t xml:space="preserve"> </w:t>
      </w:r>
      <w:proofErr w:type="spellStart"/>
      <w:r w:rsidR="00240DDA">
        <w:t>interactable</w:t>
      </w:r>
      <w:proofErr w:type="spellEnd"/>
      <w:r w:rsidR="00240DDA">
        <w:t>, boolean grabable, IList&lt;Boolean&gt; constraints)</w:t>
      </w:r>
      <w:r w:rsidR="00240DDA">
        <w:br/>
        <w:t xml:space="preserve">  - Mục đích: tạo UnityInteraction để bật/tắt va chạm, tương tác, kéo/nhấc.</w:t>
      </w:r>
      <w:r w:rsidR="00240DDA">
        <w:br/>
        <w:t xml:space="preserve">  - </w:t>
      </w:r>
      <w:proofErr w:type="spellStart"/>
      <w:r w:rsidR="00240DDA">
        <w:t>Vị</w:t>
      </w:r>
      <w:proofErr w:type="spellEnd"/>
      <w:r w:rsidR="00240DDA">
        <w:t xml:space="preserve"> </w:t>
      </w:r>
      <w:proofErr w:type="spellStart"/>
      <w:r w:rsidR="00240DDA">
        <w:t>trí</w:t>
      </w:r>
      <w:proofErr w:type="spellEnd"/>
      <w:r w:rsidR="00240DDA">
        <w:t xml:space="preserve">: </w:t>
      </w:r>
      <w:proofErr w:type="spellStart"/>
      <w:r w:rsidR="00240DDA">
        <w:t>khối</w:t>
      </w:r>
      <w:proofErr w:type="spellEnd"/>
      <w:r w:rsidR="00240DDA">
        <w:t xml:space="preserve"> operator </w:t>
      </w:r>
      <w:proofErr w:type="spellStart"/>
      <w:r w:rsidR="00240DDA">
        <w:t>về</w:t>
      </w:r>
      <w:proofErr w:type="spellEnd"/>
      <w:r w:rsidR="00240DDA">
        <w:t xml:space="preserve"> interaction.</w:t>
      </w:r>
    </w:p>
    <w:p w:rsidR="00C82B53" w:rsidRDefault="00687941">
      <w:r w:rsidRPr="00687941">
        <w:rPr>
          <w:noProof/>
        </w:rPr>
        <w:lastRenderedPageBreak/>
        <w:drawing>
          <wp:inline distT="0" distB="0" distL="0" distR="0" wp14:anchorId="1B57D671" wp14:editId="6454C0A1">
            <wp:extent cx="5486400" cy="560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DA">
        <w:br/>
      </w:r>
      <w:r w:rsidR="00240DDA">
        <w:br/>
        <w:t xml:space="preserve">• </w:t>
      </w:r>
      <w:proofErr w:type="gramStart"/>
      <w:r w:rsidR="00240DDA">
        <w:t>newUnityGeometrytoSendNoInt(</w:t>
      </w:r>
      <w:proofErr w:type="gramEnd"/>
      <w:r w:rsidR="00240DDA">
        <w:t>String name, String tag, UnityAspect aspect)</w:t>
      </w:r>
      <w:r w:rsidR="00240DDA">
        <w:br/>
        <w:t xml:space="preserve">  - Mục đích: tạo UnityProperties không tương tác (chỉ hiển thị hình học).</w:t>
      </w:r>
      <w:r w:rsidR="00240DDA">
        <w:br/>
        <w:t xml:space="preserve">  - </w:t>
      </w:r>
      <w:proofErr w:type="spellStart"/>
      <w:r w:rsidR="00240DDA">
        <w:t>Vị</w:t>
      </w:r>
      <w:proofErr w:type="spellEnd"/>
      <w:r w:rsidR="00240DDA">
        <w:t xml:space="preserve"> </w:t>
      </w:r>
      <w:proofErr w:type="spellStart"/>
      <w:r w:rsidR="00240DDA">
        <w:t>trí</w:t>
      </w:r>
      <w:proofErr w:type="spellEnd"/>
      <w:r w:rsidR="00240DDA">
        <w:t xml:space="preserve">: </w:t>
      </w:r>
      <w:proofErr w:type="spellStart"/>
      <w:r w:rsidR="00240DDA">
        <w:t>khối</w:t>
      </w:r>
      <w:proofErr w:type="spellEnd"/>
      <w:r w:rsidR="00240DDA">
        <w:t xml:space="preserve"> operator </w:t>
      </w:r>
      <w:proofErr w:type="spellStart"/>
      <w:r w:rsidR="00240DDA">
        <w:t>về</w:t>
      </w:r>
      <w:proofErr w:type="spellEnd"/>
      <w:r w:rsidR="00240DDA">
        <w:t xml:space="preserve"> </w:t>
      </w:r>
      <w:proofErr w:type="spellStart"/>
      <w:r w:rsidR="00240DDA">
        <w:t>thuộc</w:t>
      </w:r>
      <w:proofErr w:type="spellEnd"/>
      <w:r w:rsidR="00240DDA">
        <w:t xml:space="preserve"> </w:t>
      </w:r>
      <w:proofErr w:type="spellStart"/>
      <w:r w:rsidR="00240DDA">
        <w:t>tính</w:t>
      </w:r>
      <w:proofErr w:type="spellEnd"/>
      <w:r w:rsidR="00240DDA">
        <w:t xml:space="preserve"> </w:t>
      </w:r>
      <w:proofErr w:type="spellStart"/>
      <w:r w:rsidR="00240DDA">
        <w:t>hình</w:t>
      </w:r>
      <w:proofErr w:type="spellEnd"/>
      <w:r w:rsidR="00240DDA">
        <w:t xml:space="preserve"> </w:t>
      </w:r>
      <w:proofErr w:type="spellStart"/>
      <w:r w:rsidR="00240DDA">
        <w:t>học</w:t>
      </w:r>
      <w:proofErr w:type="spellEnd"/>
      <w:r w:rsidR="00240DDA">
        <w:t>.</w:t>
      </w:r>
    </w:p>
    <w:p w:rsidR="00687941" w:rsidRDefault="00687941">
      <w:r w:rsidRPr="00687941">
        <w:rPr>
          <w:noProof/>
        </w:rPr>
        <w:drawing>
          <wp:inline distT="0" distB="0" distL="0" distR="0" wp14:anchorId="304F6F32" wp14:editId="66C7480C">
            <wp:extent cx="5486400" cy="4548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3" w:rsidRDefault="00240DDA">
      <w:pPr>
        <w:pStyle w:val="Heading3"/>
      </w:pPr>
      <w:r>
        <w:t>3.3) VRExperiment.java — vòng đời mô phỏng</w:t>
      </w:r>
    </w:p>
    <w:p w:rsidR="00C82B53" w:rsidRDefault="00240DDA">
      <w:r>
        <w:t>Đường dẫn: src/gaml/extension/unity/species/VRExperiment.java</w:t>
      </w:r>
    </w:p>
    <w:p w:rsidR="00C82B53" w:rsidRDefault="00240DDA">
      <w:r>
        <w:t>• init(IScope scope)</w:t>
      </w:r>
      <w:r>
        <w:br/>
        <w:t xml:space="preserve">  - Gọi unityLinkerAgent.sendInitialData(scope) để gửi dữ liệu khởi tạo.</w:t>
      </w:r>
      <w:r>
        <w:br/>
        <w:t xml:space="preserve">• </w:t>
      </w:r>
      <w:proofErr w:type="gramStart"/>
      <w:r>
        <w:t>step/loop</w:t>
      </w:r>
      <w:proofErr w:type="gramEnd"/>
      <w:r>
        <w:br/>
        <w:t xml:space="preserve">  - Kết hợp với các hành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Linker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tick.</w:t>
      </w:r>
    </w:p>
    <w:p w:rsidR="00687941" w:rsidRDefault="00687941">
      <w:r w:rsidRPr="00687941">
        <w:rPr>
          <w:noProof/>
        </w:rPr>
        <w:drawing>
          <wp:inline distT="0" distB="0" distL="0" distR="0" wp14:anchorId="5F4A5EFC" wp14:editId="130322A3">
            <wp:extent cx="5486400" cy="2214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3" w:rsidRDefault="00240DDA">
      <w:pPr>
        <w:pStyle w:val="Heading3"/>
      </w:pPr>
      <w:r>
        <w:t>3.4) AbstractUnityLinker.java — các hàm gửi dữ liệu</w:t>
      </w:r>
    </w:p>
    <w:p w:rsidR="00C82B53" w:rsidRDefault="00240DDA">
      <w:r>
        <w:t>Đường dẫn: src/gaml/extension/unity/species/AbstractUnityLinker.java</w:t>
      </w:r>
    </w:p>
    <w:p w:rsidR="00C82B53" w:rsidRDefault="00240DDA">
      <w:r>
        <w:t>• primSentWorld(IScope scope) — gửi dữ liệu thế giới/bản đồ.</w:t>
      </w:r>
      <w:r>
        <w:br/>
        <w:t>• primSentGeometries(IScope scope) — gửi hình học tĩnh/động.</w:t>
      </w:r>
      <w:r>
        <w:br/>
        <w:t>• primMessageGeoms(IScope scope) — gửi thông điệp hình học động.</w:t>
      </w:r>
      <w:r>
        <w:br/>
        <w:t>• primUpdateTerrain(IScope scope) — cập nhật địa hình (DEM/heightmap/mesh).</w:t>
      </w:r>
      <w:r>
        <w:br/>
        <w:t>• primSendParameters(IScope scope) — gửi tham số mô phỏng.</w:t>
      </w:r>
      <w:r>
        <w:br/>
        <w:t>• primSendPlayerPosition(IScope scope) — đồng bộ vị trí tác nhân/người chơi.</w:t>
      </w:r>
      <w:r>
        <w:br/>
        <w:t>• primSentInitData(IScope scope) — gửi dữ liệu khởi tạo scene.</w:t>
      </w:r>
      <w:r>
        <w:br/>
        <w:t>• primAfterSendingWorld(IScope scope) — hậu xử lý sau khi gửi world.</w:t>
      </w:r>
    </w:p>
    <w:p w:rsidR="00C82B53" w:rsidRDefault="00240DDA">
      <w:r>
        <w:lastRenderedPageBreak/>
        <w:t>Luồng gọi: .gaml → Operators.java → VRExperiment.java → AbstractUnityLinker.java → JSON → (WebSocket) → Unity.</w:t>
      </w:r>
    </w:p>
    <w:p w:rsidR="00C82B53" w:rsidRDefault="00240DDA">
      <w:pPr>
        <w:pStyle w:val="Heading2"/>
      </w:pPr>
      <w:r>
        <w:t>4) Phương thức kết nối</w:t>
      </w:r>
    </w:p>
    <w:p w:rsidR="00C82B53" w:rsidRDefault="00240DDA">
      <w:r>
        <w:t>• Kết luận: WebSocket.</w:t>
      </w:r>
      <w:r>
        <w:br/>
        <w:t>• Plugin GAMA đóng gói JSON; socket được duy trì phía Unity.</w:t>
      </w:r>
    </w:p>
    <w:p w:rsidR="00C82B53" w:rsidRDefault="00240DDA">
      <w:pPr>
        <w:pStyle w:val="Heading2"/>
      </w:pPr>
      <w:r>
        <w:t>5) Phân tích phía Unity Template</w:t>
      </w:r>
    </w:p>
    <w:p w:rsidR="00C82B53" w:rsidRDefault="00240DDA">
      <w:pPr>
        <w:pStyle w:val="Heading3"/>
      </w:pPr>
      <w:r>
        <w:t>5.1) Tham số kết nối &amp; tiện ích</w:t>
      </w:r>
    </w:p>
    <w:p w:rsidR="00C82B53" w:rsidRDefault="00240DDA">
      <w:r>
        <w:t>• Scripts/Gama Provider/Serialization/ConnectionParameter.cs — IP, Port, Timeout, Flags.</w:t>
      </w:r>
      <w:r>
        <w:br/>
        <w:t>• Scripts/Utils/IpManager.cs — chọn localhost hay địa chỉ LAN.</w:t>
      </w:r>
    </w:p>
    <w:p w:rsidR="00C82B53" w:rsidRDefault="00240DDA">
      <w:pPr>
        <w:pStyle w:val="Heading3"/>
      </w:pPr>
      <w:r>
        <w:t>5.2) Lớp kết nối &amp; điều phối</w:t>
      </w:r>
    </w:p>
    <w:p w:rsidR="00C82B53" w:rsidRDefault="00240DDA">
      <w:r>
        <w:t>• Scripts/Gama Provider/Connection/WebSocketConnector.cs</w:t>
      </w:r>
      <w:r>
        <w:br/>
        <w:t xml:space="preserve">  - HandleConnectionOpen(): xử lý khi socket mở.</w:t>
      </w:r>
      <w:r>
        <w:br/>
        <w:t xml:space="preserve">  - HandleReceivedMessage(string raw): nhận chuỗi JSON.</w:t>
      </w:r>
      <w:r>
        <w:br/>
        <w:t xml:space="preserve">  - HandleConnectionClosed(string reason): xử lý đóng/ngắt.</w:t>
      </w:r>
      <w:r>
        <w:br/>
      </w:r>
      <w:r>
        <w:br/>
        <w:t>• Scripts/Gama Provider/Connection/ConnectionManager.cs</w:t>
      </w:r>
      <w:r>
        <w:br/>
        <w:t xml:space="preserve">  - TryConnectionToServer(): khởi tạo kết nối theo ConnectionParameter.</w:t>
      </w:r>
      <w:r>
        <w:br/>
        <w:t xml:space="preserve">  - ManageMessage(string rawJson): phân loại JSON theo field 'type'.</w:t>
      </w:r>
      <w:r>
        <w:br/>
        <w:t xml:space="preserve">  - SendExecutableExpression(...), SendExecutableAsk(...): gửi lệnh từ Unity sang GAMA (nếu hỗ trợ).</w:t>
      </w:r>
    </w:p>
    <w:p w:rsidR="00C82B53" w:rsidRDefault="00240DDA">
      <w:pPr>
        <w:pStyle w:val="Heading3"/>
      </w:pPr>
      <w:r>
        <w:t>5.3) Lớp mô phỏng &amp; dựng hình học</w:t>
      </w:r>
    </w:p>
    <w:p w:rsidR="00C82B53" w:rsidRDefault="00240DDA">
      <w:r>
        <w:t>• Scripts/Gama Provider/Simulation/SimulationManager.cs</w:t>
      </w:r>
      <w:r>
        <w:br/>
        <w:t xml:space="preserve">  - ManageStaticData(JsonObject payload): dựng/cập nhật đối tượng tĩnh.</w:t>
      </w:r>
      <w:r>
        <w:br/>
        <w:t xml:space="preserve">  - ManageDynamicData(JsonObject payload): cập nhật đối tượng động.</w:t>
      </w:r>
      <w:r>
        <w:br/>
        <w:t xml:space="preserve">  - ManageWaterData(JsonObject payload): dữ liệu thủy văn.</w:t>
      </w:r>
      <w:r>
        <w:br/>
        <w:t xml:space="preserve">  - ManageInit(JsonObject payload): khởi tạo scene, ánh xạ ID → GameObject.</w:t>
      </w:r>
      <w:r>
        <w:br/>
      </w:r>
      <w:r>
        <w:br/>
        <w:t>• Scripts/Utils/GAMAGeometryLoader.cs — tải mesh, vật liệu; nạp DEM/terrain.</w:t>
      </w:r>
    </w:p>
    <w:p w:rsidR="00C82B53" w:rsidRDefault="00240DDA">
      <w:pPr>
        <w:pStyle w:val="Heading3"/>
      </w:pPr>
      <w:r>
        <w:t>5.4) Phân loại thông điệp JSON (type)</w:t>
      </w:r>
    </w:p>
    <w:p w:rsidR="00C82B53" w:rsidRDefault="00240DDA">
      <w:r>
        <w:t>• json_state — heartbeat/ready/ack/terminate → ConnectionManager.</w:t>
      </w:r>
      <w:r>
        <w:br/>
        <w:t>• json_simulation — payload mô phỏng → SimulationManager.ManageStaticData / ManageDynamicData / ManageInit.</w:t>
      </w:r>
      <w:r>
        <w:br/>
        <w:t>• json_water — dữ liệu nước → SimulationManager.ManageWaterData.</w:t>
      </w:r>
      <w:r>
        <w:br/>
        <w:t>• terrain — cập nhật địa hình → GAMAGeometryLoader.</w:t>
      </w:r>
      <w:r>
        <w:br/>
        <w:t>• init — khởi tạo scene → SimulationManager.ManageInit.</w:t>
      </w:r>
    </w:p>
    <w:p w:rsidR="00C82B53" w:rsidRDefault="00240DDA">
      <w:pPr>
        <w:pStyle w:val="Heading2"/>
      </w:pPr>
      <w:r>
        <w:t>6) Thử nghiệm truyền dữ liệu GAMA → Unity</w:t>
      </w:r>
    </w:p>
    <w:p w:rsidR="00C82B53" w:rsidRDefault="00240DDA">
      <w:r>
        <w:t>6.1) Mẫu operator trong .gaml (minh họa ngắn):</w:t>
      </w:r>
    </w:p>
    <w:p w:rsidR="00C82B53" w:rsidRDefault="00240DDA" w:rsidP="00240DDA">
      <w:pPr>
        <w:tabs>
          <w:tab w:val="left" w:pos="3750"/>
        </w:tabs>
      </w:pPr>
      <w:r>
        <w:lastRenderedPageBreak/>
        <w:t>do init {</w:t>
      </w:r>
      <w:r>
        <w:tab/>
      </w:r>
      <w:r>
        <w:br/>
        <w:t xml:space="preserve">  // Tạo aspect/thuộc tính hình học</w:t>
      </w:r>
      <w:r>
        <w:br/>
        <w:t xml:space="preserve">  my_aspect &lt;- prefab_aspect("tree");</w:t>
      </w:r>
      <w:r>
        <w:br/>
        <w:t xml:space="preserve">  my_prop &lt;- geometry_properties_no_interaction("obj_1", "TagA", my_aspect);</w:t>
      </w:r>
      <w:r>
        <w:br/>
        <w:t xml:space="preserve">  // Gửi init/world</w:t>
      </w:r>
      <w:r>
        <w:br/>
        <w:t xml:space="preserve">  primSentInitData();</w:t>
      </w:r>
      <w:r>
        <w:br/>
        <w:t xml:space="preserve">  primSentWorld();</w:t>
      </w:r>
      <w:r>
        <w:br/>
        <w:t>}</w:t>
      </w:r>
    </w:p>
    <w:p w:rsidR="00C82B53" w:rsidRDefault="00240DDA">
      <w:r>
        <w:t>6.2) Mẫu JSON test (Unity nhận qua WebSocketConnector → ConnectionManager):</w:t>
      </w:r>
    </w:p>
    <w:p w:rsidR="00C82B53" w:rsidRDefault="00240DDA">
      <w:r>
        <w:t>{</w:t>
      </w:r>
      <w:r>
        <w:br/>
        <w:t xml:space="preserve">  "type": "json_simulation",</w:t>
      </w:r>
      <w:r>
        <w:br/>
        <w:t xml:space="preserve">  "time": 12.0,</w:t>
      </w:r>
      <w:r>
        <w:br/>
        <w:t xml:space="preserve">  "static": [ { "id": "b1", "aspect": "prefab:tree", "pos": [10,0,20] } ],</w:t>
      </w:r>
      <w:r>
        <w:br/>
        <w:t xml:space="preserve">  "dynamic": [ { "id": "a1", "pos": [1,0,2], "color": "#00FF88" } ]</w:t>
      </w:r>
      <w:r>
        <w:br/>
        <w:t>}</w:t>
      </w:r>
    </w:p>
    <w:p w:rsidR="00C82B53" w:rsidRDefault="00240DDA">
      <w:r>
        <w:t>6.3) Quan sát trong Scene: đối tượng b1 được tạo, a1 dịch chuyển/cập nhật thuộc tính theo payload.</w:t>
      </w:r>
    </w:p>
    <w:p w:rsidR="00C82B53" w:rsidRDefault="00240DDA">
      <w:pPr>
        <w:pStyle w:val="Heading2"/>
      </w:pPr>
      <w:r>
        <w:t>7) Sơ đồ Data Flow (đính kèm file .drawio)</w:t>
      </w:r>
    </w:p>
    <w:p w:rsidR="00C82B53" w:rsidRDefault="00240DDA">
      <w:r>
        <w:t xml:space="preserve">Sơ đồ mô tả chi tiết: GAML → Operators → VRExperiment → AbstractUnityLinker → WebSocket → </w:t>
      </w:r>
      <w:proofErr w:type="gramStart"/>
      <w:r>
        <w:t>Unity(</w:t>
      </w:r>
      <w:proofErr w:type="spellStart"/>
      <w:proofErr w:type="gramEnd"/>
      <w:r>
        <w:t>WebSocketConnector</w:t>
      </w:r>
      <w:proofErr w:type="spellEnd"/>
      <w:r>
        <w:t xml:space="preserve"> → </w:t>
      </w:r>
      <w:proofErr w:type="spellStart"/>
      <w:r>
        <w:t>ConnectionManager</w:t>
      </w:r>
      <w:proofErr w:type="spellEnd"/>
      <w:r>
        <w:t xml:space="preserve"> → </w:t>
      </w:r>
      <w:proofErr w:type="spellStart"/>
      <w:r>
        <w:t>SimulationManager</w:t>
      </w:r>
      <w:proofErr w:type="spellEnd"/>
      <w:r>
        <w:t>/</w:t>
      </w:r>
      <w:proofErr w:type="spellStart"/>
      <w:r>
        <w:t>GAMAGeometryLoader</w:t>
      </w:r>
      <w:proofErr w:type="spellEnd"/>
      <w:r>
        <w:t>).</w:t>
      </w:r>
    </w:p>
    <w:p w:rsidR="002A1911" w:rsidRDefault="002A1911"/>
    <w:p w:rsidR="002A1911" w:rsidRDefault="002A1911" w:rsidP="002A191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04951" cy="3638550"/>
            <wp:effectExtent l="0" t="0" r="5715" b="0"/>
            <wp:docPr id="5" name="Picture 5" descr="D:\SIMPLE THUC TAP\doc\final\GAMA_Unity_DataFlow_WebSocke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MPLE THUC TAP\doc\final\GAMA_Unity_DataFlow_WebSocke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951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11" w:rsidRDefault="002A1911"/>
    <w:p w:rsidR="00C82B53" w:rsidRDefault="00240DDA">
      <w:pPr>
        <w:pStyle w:val="Heading2"/>
      </w:pPr>
      <w:r>
        <w:t>8) Bảng tra nhanh (File → Lớp → Vai trò)</w:t>
      </w:r>
    </w:p>
    <w:p w:rsidR="00C82B53" w:rsidRDefault="00240DDA">
      <w:r>
        <w:t>• Operators.java → Các @operator cho .gaml.</w:t>
      </w:r>
      <w:r>
        <w:br/>
        <w:t>• VRExperiment.java → Quản lý vòng đời mô phỏng.</w:t>
      </w:r>
      <w:r>
        <w:br/>
        <w:t>• AbstractUnityLinker.java → Các hàm prim* gửi dữ liệu.</w:t>
      </w:r>
      <w:r>
        <w:br/>
        <w:t>• ConnectionParameter.cs / IpManager.cs → Tham số kết nối.</w:t>
      </w:r>
      <w:r>
        <w:br/>
        <w:t>• WebSocketConnector.cs → Tầng socket.</w:t>
      </w:r>
      <w:r>
        <w:br/>
        <w:t>• ConnectionManager.cs → Phân loại/điều phối thông điệp.</w:t>
      </w:r>
      <w:r>
        <w:br/>
        <w:t>• SimulationManager.cs → Áp dụng payload.</w:t>
      </w:r>
      <w:r>
        <w:br/>
        <w:t>• GAMAGeometryLoader.cs → Dựng hình học/terrain.</w:t>
      </w:r>
    </w:p>
    <w:p w:rsidR="00C82B53" w:rsidRDefault="00240DDA">
      <w:pPr>
        <w:pStyle w:val="Heading2"/>
      </w:pPr>
      <w:r>
        <w:t>9) Kết luận</w:t>
      </w:r>
    </w:p>
    <w:p w:rsidR="00C82B53" w:rsidRDefault="00240DDA">
      <w:r>
        <w:t>• Cơ chế truyền dữ liệu: JSON qua WebSocket.</w:t>
      </w:r>
      <w:r>
        <w:br/>
        <w:t>• Plugin GAMA tạo payload; Unity quản lý socket và cập nhật scene.</w:t>
      </w:r>
      <w:r>
        <w:br/>
        <w:t>• Mọi thành phần then chốt và vị trí mã đã được chỉ rõ đủ để mở trình chiếu trực tiếp.</w:t>
      </w:r>
    </w:p>
    <w:sectPr w:rsidR="00C82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0DDA"/>
    <w:rsid w:val="0029639D"/>
    <w:rsid w:val="002A1911"/>
    <w:rsid w:val="00326F90"/>
    <w:rsid w:val="00687941"/>
    <w:rsid w:val="00AA1D8D"/>
    <w:rsid w:val="00B47730"/>
    <w:rsid w:val="00C55EFD"/>
    <w:rsid w:val="00C82B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C3F47-6B2C-4EC0-843A-40AFFEAC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7</cp:revision>
  <dcterms:created xsi:type="dcterms:W3CDTF">2013-12-23T23:15:00Z</dcterms:created>
  <dcterms:modified xsi:type="dcterms:W3CDTF">2025-10-10T02:47:00Z</dcterms:modified>
  <cp:category/>
</cp:coreProperties>
</file>