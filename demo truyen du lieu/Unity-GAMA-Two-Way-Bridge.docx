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Unity ↔ GAMA: Truyền dữ liệu hai chiều (WebSocket)</w:t>
      </w:r>
    </w:p>
    <w:p/>
    <w:p>
      <w:pPr>
        <w:pStyle w:val="Heading2"/>
      </w:pPr>
      <w:r>
        <w:t>1) Mục tiêu</w:t>
      </w:r>
    </w:p>
    <w:p>
      <w:r>
        <w:t>- Unity và GAMA nói chuyện 2 chiều bằng WebSocket.</w:t>
      </w:r>
    </w:p>
    <w:p>
      <w:r>
        <w:t>- Unity gửi **tọa độ** và **lệnh** (`pause`, `resume`) sang GAMA.</w:t>
      </w:r>
    </w:p>
    <w:p>
      <w:r>
        <w:t>- GAMA cập nhật agent theo tọa độ và có thể gửi **phản hồi/nhịp** (`ack`, `cycle`) ngược về Unity.</w:t>
      </w:r>
    </w:p>
    <w:p/>
    <w:p>
      <w:pPr>
        <w:pStyle w:val="Heading2"/>
      </w:pPr>
      <w:r>
        <w:t>2) Sơ đồ nhanh</w:t>
      </w:r>
    </w:p>
    <w:p/>
    <w:p>
      <w:r>
        <w:t>```</w:t>
      </w:r>
    </w:p>
    <w:p>
      <w:r>
        <w:t>Unity (WebSocket Server) ──JSON──&gt; GAMA (WebSocket Client)</w:t>
      </w:r>
    </w:p>
    <w:p>
      <w:r>
        <w:t xml:space="preserve">        ^                                   |</w:t>
      </w:r>
    </w:p>
    <w:p>
      <w:r>
        <w:t xml:space="preserve">        |                                   v</w:t>
      </w:r>
    </w:p>
    <w:p>
      <w:r>
        <w:t xml:space="preserve">        └────────────── JSON &lt;──────────────┘</w:t>
      </w:r>
    </w:p>
    <w:p>
      <w:r>
        <w:t>```</w:t>
      </w:r>
    </w:p>
    <w:p/>
    <w:p>
      <w:r>
        <w:t>- Unity mở cổng ws://127.0.0.1:3001, chờ GAMA kết nối.</w:t>
      </w:r>
    </w:p>
    <w:p>
      <w:r>
        <w:t>- GAMA kết nối với `protocol: "websocket_client"` và dùng `send` / `fetch_message` để trao đổi chuỗi JSON.</w:t>
      </w:r>
    </w:p>
    <w:p/>
    <w:p>
      <w:pPr>
        <w:pStyle w:val="Heading2"/>
      </w:pPr>
      <w:r>
        <w:t>3) Định dạng gói JSON</w:t>
      </w:r>
    </w:p>
    <w:p/>
    <w:p>
      <w:r>
        <w:t xml:space="preserve">- **pos**: cập nhật vị trí agent trong GAMA  </w:t>
      </w:r>
    </w:p>
    <w:p>
      <w:r>
        <w:t xml:space="preserve">  ```json</w:t>
      </w:r>
    </w:p>
    <w:p>
      <w:r>
        <w:t xml:space="preserve">  { "cmd": "pos", "id": "player1", "x": 1.23, "y": 4.56, "z": 0.78 }</w:t>
      </w:r>
    </w:p>
    <w:p>
      <w:r>
        <w:t xml:space="preserve">  ```</w:t>
      </w:r>
    </w:p>
    <w:p>
      <w:r>
        <w:t xml:space="preserve">  Quy ước: GAMA(x,y) = Unity(x,z); trục **y** của Unity được lưu tạm vào trường `z`.</w:t>
      </w:r>
    </w:p>
    <w:p/>
    <w:p>
      <w:r>
        <w:t xml:space="preserve">- **pause**: dừng logic mô phỏng trong GAMA  </w:t>
      </w:r>
    </w:p>
    <w:p>
      <w:r>
        <w:t xml:space="preserve">  ```json</w:t>
      </w:r>
    </w:p>
    <w:p>
      <w:r>
        <w:t xml:space="preserve">  { "cmd": "pause" }</w:t>
      </w:r>
    </w:p>
    <w:p>
      <w:r>
        <w:t xml:space="preserve">  ```</w:t>
      </w:r>
    </w:p>
    <w:p/>
    <w:p>
      <w:r>
        <w:t xml:space="preserve">- **resume**: tiếp tục mô phỏng trong GAMA  </w:t>
      </w:r>
    </w:p>
    <w:p>
      <w:r>
        <w:t xml:space="preserve">  ```json</w:t>
      </w:r>
    </w:p>
    <w:p>
      <w:r>
        <w:t xml:space="preserve">  { "cmd": "resume" }</w:t>
      </w:r>
    </w:p>
    <w:p>
      <w:r>
        <w:t xml:space="preserve">  ```</w:t>
      </w:r>
    </w:p>
    <w:p/>
    <w:p>
      <w:r>
        <w:t xml:space="preserve">- **ack** (tùy chọn, Unity phản hồi lại mọi gói nhận được)  </w:t>
      </w:r>
    </w:p>
    <w:p>
      <w:r>
        <w:t xml:space="preserve">  ```json</w:t>
      </w:r>
    </w:p>
    <w:p>
      <w:r>
        <w:t xml:space="preserve">  { "ack": "ok" }</w:t>
      </w:r>
    </w:p>
    <w:p>
      <w:r>
        <w:t xml:space="preserve">  ```</w:t>
      </w:r>
    </w:p>
    <w:p/>
    <w:p>
      <w:r>
        <w:t xml:space="preserve">- **cycle** (tùy chọn, GAMA gửi nhịp để Unity thấy chiều ngược hoạt động)  </w:t>
      </w:r>
    </w:p>
    <w:p>
      <w:r>
        <w:t xml:space="preserve">  ```json</w:t>
      </w:r>
    </w:p>
    <w:p>
      <w:r>
        <w:t xml:space="preserve">  { "cmd": "cycle", "cycle": 42 }</w:t>
      </w:r>
    </w:p>
    <w:p>
      <w:r>
        <w:t xml:space="preserve">  ```</w:t>
      </w:r>
    </w:p>
    <w:p/>
    <w:p>
      <w:pPr>
        <w:pStyle w:val="Heading2"/>
      </w:pPr>
      <w:r>
        <w:t>4) Luồng Unity → GAMA (gửi tọa độ và lệnh)</w:t>
      </w:r>
    </w:p>
    <w:p/>
    <w:p>
      <w:r>
        <w:t xml:space="preserve">**Ở Unity**  </w:t>
      </w:r>
    </w:p>
    <w:p>
      <w:r>
        <w:t xml:space="preserve">- `UnityGamaBridge.Update()` phát lệnh khi bấm phím: **P = pause**, **R = resume**.  </w:t>
      </w:r>
    </w:p>
    <w:p>
      <w:r>
        <w:t>- Định kỳ `posInterval`, hàm `BroadcastPosition()` trích `Transform.position` của đối tượng theo quy ước (x,z) → (x,y) và phát JSON qua `server.Broadcast(...)`.</w:t>
      </w:r>
    </w:p>
    <w:p>
      <w:r>
        <w:t>- Tất cả gói đi qua `UnityWsServer.Broadcast()` để gửi tới mọi client WebSocket đã kết nối.</w:t>
      </w:r>
    </w:p>
    <w:p/>
    <w:p>
      <w:r>
        <w:t xml:space="preserve">**Ở GAMA**  </w:t>
      </w:r>
    </w:p>
    <w:p>
      <w:r>
        <w:t>- `reflex rx` gọi `fetch_message_from_network` rồi lặp `fetch_message()` tối đa 64 lần mỗi tick.</w:t>
      </w:r>
    </w:p>
    <w:p>
      <w:r>
        <w:t>- Chuyển `m.contents` sang chuỗi, parse `from_json(...)`.</w:t>
      </w:r>
    </w:p>
    <w:p>
      <w:r>
        <w:t>- Nếu `cmd = "pos"` → tạo hoặc cập nhật `marker` có `id` tương ứng và gán `location &lt;- {x, y}`.</w:t>
      </w:r>
    </w:p>
    <w:p>
      <w:r>
        <w:t>- Nếu `cmd = "pause"`/`"resume"` → đặt/nhả cờ `paused` (có thể dùng cho `pause_condition` hoặc chặn các `reflex` khác).</w:t>
      </w:r>
    </w:p>
    <w:p/>
    <w:p>
      <w:pPr>
        <w:pStyle w:val="Heading2"/>
      </w:pPr>
      <w:r>
        <w:t>5) Luồng GAMA → Unity (phản hồi/nhịp)</w:t>
      </w:r>
    </w:p>
    <w:p/>
    <w:p>
      <w:r>
        <w:t xml:space="preserve">**Ở GAMA**  </w:t>
      </w:r>
    </w:p>
    <w:p>
      <w:r>
        <w:t>- Dùng `do send to: "ws" contents: "&lt;chuỗi JSON&gt;"` để gửi sang Unity (ví dụ ack/cycle).</w:t>
      </w:r>
    </w:p>
    <w:p/>
    <w:p>
      <w:r>
        <w:t xml:space="preserve">**Ở Unity**  </w:t>
      </w:r>
    </w:p>
    <w:p>
      <w:r>
        <w:t>- `UnityWsServer` xếp mọi gói nhận được vào hàng đợi (_inbox).</w:t>
      </w:r>
    </w:p>
    <w:p>
      <w:r>
        <w:t>- `UnityGamaBridge.Update()` gọi `server.DrainInbox(OnGamaMessage, ...)` để rút gói và xử lý trong `OnGamaMessage(string s)`.</w:t>
      </w:r>
    </w:p>
    <w:p>
      <w:r>
        <w:t>- Ví dụ: trích `cycle` và đổi `scale` của `probeVisual` để xác nhận chiều ngược hoạt động.</w:t>
      </w:r>
    </w:p>
    <w:p/>
    <w:p>
      <w:pPr>
        <w:pStyle w:val="Heading2"/>
      </w:pPr>
      <w:r>
        <w:t>6) Hàm gửi/nhận — giải thích nhanh cho người không rành code</w:t>
      </w:r>
    </w:p>
    <w:p/>
    <w:p>
      <w:r>
        <w:t>### Unity</w:t>
      </w:r>
    </w:p>
    <w:p>
      <w:r>
        <w:t xml:space="preserve">- **Gửi**: `server.Broadcast(string json)`  </w:t>
      </w:r>
    </w:p>
    <w:p>
      <w:r>
        <w:t xml:space="preserve">  Ném chuỗi JSON cho tất cả client đang kết nối (ở đây là GAMA).  </w:t>
      </w:r>
    </w:p>
    <w:p>
      <w:r>
        <w:t xml:space="preserve">  Nên gửi chuỗi hợp lệ dạng JSON để GAMA `from_json` được.</w:t>
      </w:r>
    </w:p>
    <w:p/>
    <w:p>
      <w:r>
        <w:t xml:space="preserve">- **Nhận**: `server.DrainInbox(Action&lt;string&gt; handler, int maxPerFrame)`  </w:t>
      </w:r>
    </w:p>
    <w:p>
      <w:r>
        <w:t xml:space="preserve">  Rút từng gói từ hàng đợi; với mỗi gói, Unity gọi `OnGamaMessage(s)`.  </w:t>
      </w:r>
    </w:p>
    <w:p>
      <w:r>
        <w:t xml:space="preserve">  Trong `OnGamaMessage`, có thể: in log, đọc trường `cycle`, trả ACK, v.v.</w:t>
      </w:r>
    </w:p>
    <w:p/>
    <w:p>
      <w:r>
        <w:t>- **Phím tắt**: P → `{"cmd":"pause"}`, R → `{"cmd":"resume"}`.</w:t>
      </w:r>
    </w:p>
    <w:p/>
    <w:p>
      <w:r>
        <w:t>### GAMA</w:t>
      </w:r>
    </w:p>
    <w:p>
      <w:r>
        <w:t xml:space="preserve">- **Gửi**: `do send to: "ws" contents: "&lt;json&gt;"`  </w:t>
      </w:r>
    </w:p>
    <w:p>
      <w:r>
        <w:t xml:space="preserve">  Ví dụ: `"{\"cmd\":\"cycle\",\"cycle\":42}"`.</w:t>
      </w:r>
    </w:p>
    <w:p/>
    <w:p>
      <w:r>
        <w:t xml:space="preserve">- **Nhận**:  </w:t>
      </w:r>
    </w:p>
    <w:p>
      <w:r>
        <w:t xml:space="preserve">  1) `do fetch_message_from_network;` (kéo gói mới về hộp thư)  </w:t>
      </w:r>
    </w:p>
    <w:p>
      <w:r>
        <w:t xml:space="preserve">  2) `message m &lt;- fetch_message();` (lấy 1 gói)  </w:t>
      </w:r>
    </w:p>
    <w:p>
      <w:r>
        <w:t xml:space="preserve">  3) `string s &lt;- string(m.contents);` (đổi sang chuỗi)  </w:t>
      </w:r>
    </w:p>
    <w:p>
      <w:r>
        <w:t xml:space="preserve">  4) `map js &lt;- from_json(s);` → đọc `js["cmd"]`, `js["id"]`, `js["x"]`, `js["y"]`…  </w:t>
      </w:r>
    </w:p>
    <w:p>
      <w:r>
        <w:t xml:space="preserve">  5) Cập nhật agent/biến cờ theo nhu cầu.</w:t>
      </w:r>
    </w:p>
    <w:p/>
    <w:p>
      <w:pPr>
        <w:pStyle w:val="Heading2"/>
      </w:pPr>
      <w:r>
        <w:t>7) Kiểm thử tối thiểu</w:t>
      </w:r>
    </w:p>
    <w:p>
      <w:r>
        <w:t xml:space="preserve">1. Chạy Unity (Play). Console Unity phải in dòng gửi `{"cmd":"pos"...}` liên tục.  </w:t>
      </w:r>
    </w:p>
    <w:p>
      <w:r>
        <w:t xml:space="preserve">2. Chạy GAMA. Console GAMA in `rx: {...}` và `pulled N msg(s)`.  </w:t>
      </w:r>
    </w:p>
    <w:p>
      <w:r>
        <w:t xml:space="preserve">3. Nhấn **P** trong Unity → GAMA dừng.  </w:t>
      </w:r>
    </w:p>
    <w:p>
      <w:r>
        <w:t xml:space="preserve">4. Nhấn **R** trong Unity → GAMA tiếp tục.  </w:t>
      </w:r>
    </w:p>
    <w:p>
      <w:r>
        <w:t>5. GAMA gửi `{"cmd":"cycle",...}` định kỳ → Console Unity in gói nhận được; `probeVisual` đổi scale (nếu gán).</w:t>
      </w:r>
    </w:p>
    <w:p/>
    <w:p>
      <w:pPr>
        <w:pStyle w:val="Heading2"/>
      </w:pPr>
      <w:r>
        <w:t>8) Lỗi thường gặp</w:t>
      </w:r>
    </w:p>
    <w:p>
      <w:r>
        <w:t>- Không cùng cổng/địa chỉ WS → GAMA không kết nối được.</w:t>
      </w:r>
    </w:p>
    <w:p>
      <w:r>
        <w:t>- Tắt `raw` ở kết nối GAMA → chuỗi nhận về bị bọc; JSON hỏng.</w:t>
      </w:r>
    </w:p>
    <w:p>
      <w:r>
        <w:t>- Sai định dạng JSON (thiếu ngoặc kép, sai dấu phẩy) → `from_json` trả `nil`.</w:t>
      </w:r>
    </w:p>
    <w:p>
      <w:r>
        <w:t>- Không rút inbox ở Unity (`DrainInbox`) → Unity không thấy gói từ GAMA.</w:t>
      </w:r>
    </w:p>
    <w:p>
      <w:r>
        <w:t>- Quên map trục: dùng Unity.y cho GAMA.y sẽ khiến marker nhảy sai.</w:t>
      </w:r>
    </w:p>
    <w:p/>
    <w:p>
      <w:pPr>
        <w:pStyle w:val="Heading2"/>
      </w:pPr>
      <w:r>
        <w:t>9) File tham chiếu</w:t>
      </w:r>
    </w:p>
    <w:p>
      <w:r>
        <w:t xml:space="preserve">- Unity: `UnityGamaBridge.cs` (gửi pos/pause/resume, nhận cycle/ack), `UnityWsServer.cs` (WS server, Broadcast, hàng đợi).  </w:t>
      </w:r>
    </w:p>
    <w:p>
      <w:r>
        <w:t>- GAMA: `ws_pos_bridge.gaml` (connect, nhận gói, cập nhật marker, gửi ack/cycle).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