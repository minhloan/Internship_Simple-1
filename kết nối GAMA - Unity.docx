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5BB" w:rsidRPr="00115704" w:rsidRDefault="00EF31BF">
      <w:pPr>
        <w:pStyle w:val="Title"/>
        <w:rPr>
          <w:sz w:val="44"/>
          <w:szCs w:val="44"/>
        </w:rPr>
      </w:pPr>
      <w:bookmarkStart w:id="0" w:name="_GoBack"/>
      <w:r w:rsidRPr="00115704">
        <w:rPr>
          <w:sz w:val="44"/>
          <w:szCs w:val="44"/>
        </w:rPr>
        <w:t xml:space="preserve">Mối quan hệ </w:t>
      </w:r>
      <w:proofErr w:type="spellStart"/>
      <w:r w:rsidRPr="00115704">
        <w:rPr>
          <w:sz w:val="44"/>
          <w:szCs w:val="44"/>
        </w:rPr>
        <w:t>và</w:t>
      </w:r>
      <w:proofErr w:type="spellEnd"/>
      <w:r w:rsidRPr="00115704">
        <w:rPr>
          <w:sz w:val="44"/>
          <w:szCs w:val="44"/>
        </w:rPr>
        <w:t xml:space="preserve"> </w:t>
      </w:r>
      <w:proofErr w:type="spellStart"/>
      <w:r w:rsidRPr="00115704">
        <w:rPr>
          <w:sz w:val="44"/>
          <w:szCs w:val="44"/>
        </w:rPr>
        <w:t>chuỗi</w:t>
      </w:r>
      <w:proofErr w:type="spellEnd"/>
      <w:r w:rsidRPr="00115704">
        <w:rPr>
          <w:sz w:val="44"/>
          <w:szCs w:val="44"/>
        </w:rPr>
        <w:t xml:space="preserve"> </w:t>
      </w:r>
      <w:proofErr w:type="spellStart"/>
      <w:r w:rsidRPr="00115704">
        <w:rPr>
          <w:sz w:val="44"/>
          <w:szCs w:val="44"/>
        </w:rPr>
        <w:t>thự</w:t>
      </w:r>
      <w:r w:rsidR="00115704">
        <w:rPr>
          <w:sz w:val="44"/>
          <w:szCs w:val="44"/>
        </w:rPr>
        <w:t>c</w:t>
      </w:r>
      <w:proofErr w:type="spellEnd"/>
      <w:r w:rsidR="00115704">
        <w:rPr>
          <w:sz w:val="44"/>
          <w:szCs w:val="44"/>
        </w:rPr>
        <w:t xml:space="preserve"> </w:t>
      </w:r>
      <w:proofErr w:type="spellStart"/>
      <w:r w:rsidR="00115704">
        <w:rPr>
          <w:sz w:val="44"/>
          <w:szCs w:val="44"/>
        </w:rPr>
        <w:t>thi</w:t>
      </w:r>
      <w:proofErr w:type="spellEnd"/>
      <w:r w:rsidR="00115704">
        <w:rPr>
          <w:sz w:val="44"/>
          <w:szCs w:val="44"/>
        </w:rPr>
        <w:t xml:space="preserve"> GAMA ↔ Unity</w:t>
      </w:r>
    </w:p>
    <w:p w:rsidR="00EF31BF" w:rsidRDefault="00EF31BF">
      <w:pPr>
        <w:pStyle w:val="Heading1"/>
      </w:pPr>
      <w:r w:rsidRPr="00EF31BF">
        <w:rPr>
          <w:noProof/>
        </w:rPr>
        <w:drawing>
          <wp:inline distT="0" distB="0" distL="0" distR="0">
            <wp:extent cx="5486400" cy="2570469"/>
            <wp:effectExtent l="0" t="0" r="0" b="1905"/>
            <wp:docPr id="1" name="Picture 1" descr="C:\Users\ASUS\Pictures\Screenshots\Screenshot 2025-10-09 1230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Screenshots\Screenshot 2025-10-09 123004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570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5BB" w:rsidRDefault="00EF31BF">
      <w:pPr>
        <w:pStyle w:val="Heading1"/>
      </w:pPr>
      <w:r>
        <w:t>1. Kết nối ban đầu</w:t>
      </w:r>
    </w:p>
    <w:p w:rsidR="003A45BB" w:rsidRDefault="00EF31BF">
      <w:r>
        <w:t>• GAMA chạy models/Game sessions/Session 2.gaml — dòng ~3 (experiment session2 — autorun, type: unity) → kích hoạt Plugin.</w:t>
      </w:r>
    </w:p>
    <w:p w:rsidR="003A45BB" w:rsidRDefault="00EF31BF">
      <w:r>
        <w:t>• Cầu nối chính: models/CommonVR.gaml — dòng 10 (species unity_linker).</w:t>
      </w:r>
    </w:p>
    <w:p w:rsidR="003A45BB" w:rsidRDefault="00EF31BF">
      <w:r>
        <w:t>• Unity join/leave: Session 2.gaml — dòng 16 (create_player(id)) và dòng 26 (remove_player(id)).</w:t>
      </w:r>
    </w:p>
    <w:p w:rsidR="003A45BB" w:rsidRDefault="00EF31BF">
      <w:pPr>
        <w:pStyle w:val="Heading1"/>
      </w:pPr>
      <w:r>
        <w:t>2. Chu kỳ mô phỏng và tạo dữ liệu</w:t>
      </w:r>
    </w:p>
    <w:p w:rsidR="003A45BB" w:rsidRDefault="00EF31BF">
      <w:r>
        <w:t>• Dữ liệu nền: Parameters.gaml — dòng 25 (grid_file groundwaterLevel.tif); dòng 19–20 (shape_file …).</w:t>
      </w:r>
    </w:p>
    <w:p w:rsidR="003A45BB" w:rsidRDefault="00EF31BF">
      <w:r>
        <w:t>• Core tính toán: Entities.gaml — dòng 4 (grid cell file: ground_water_level_grid), dòng 20 (subsidence(int)), dòng 30 (refill_water).</w:t>
      </w:r>
    </w:p>
    <w:p w:rsidR="003A45BB" w:rsidRDefault="00EF31BF">
      <w:r>
        <w:t>• unity_linker gom trạng thái (subsidence/pumpers/enemy_spawners/fresh_waters…) cho từng người chơi.</w:t>
      </w:r>
    </w:p>
    <w:p w:rsidR="003A45BB" w:rsidRDefault="00EF31BF">
      <w:pPr>
        <w:pStyle w:val="Heading1"/>
      </w:pPr>
      <w:r>
        <w:t>3. Gửi dữ liệu sang Plugin</w:t>
      </w:r>
    </w:p>
    <w:p w:rsidR="003A45BB" w:rsidRDefault="00EF31BF">
      <w:r>
        <w:t>• Gọi thực tế: do send_message(recipients, map_payload) (GAMA → Plugin).</w:t>
      </w:r>
    </w:p>
    <w:p w:rsidR="003A45BB" w:rsidRDefault="00EF31BF">
      <w:r>
        <w:lastRenderedPageBreak/>
        <w:t>• Reflex gửi STATE (CommonVR.gaml): dòng 103 (let_player_start), 123 (send_fresh_water_spawn_rate), 145 (send_enemy_spawn_rate), 170 (send_info_subsidence).</w:t>
      </w:r>
    </w:p>
    <w:p w:rsidR="003A45BB" w:rsidRDefault="00EF31BF">
      <w:r>
        <w:t>• Plugin serialize → JSON (NDJSON, mỗi gói kết thúc '\n') → đẩy WebSocket/TCP tới Unity.</w:t>
      </w:r>
    </w:p>
    <w:p w:rsidR="003A45BB" w:rsidRDefault="00EF31BF">
      <w:pPr>
        <w:pStyle w:val="Heading1"/>
      </w:pPr>
      <w:r>
        <w:t>4. Truyền qua WebSocket</w:t>
      </w:r>
    </w:p>
    <w:p w:rsidR="003A45BB" w:rsidRDefault="00EF31BF">
      <w:r>
        <w:t>• Endpoint ws://</w:t>
      </w:r>
      <w:r w:rsidR="003D3EA0">
        <w:t>localhost:8000</w:t>
      </w:r>
      <w:r>
        <w:t>. WebSocket bảo toàn thứ tự; có thể broadcast tới nhiều client Unity.</w:t>
      </w:r>
    </w:p>
    <w:p w:rsidR="003A45BB" w:rsidRDefault="00EF31BF">
      <w:pPr>
        <w:pStyle w:val="Heading1"/>
      </w:pPr>
      <w:r>
        <w:t>5. Unity nhận và hiển thị dữ liệu</w:t>
      </w:r>
    </w:p>
    <w:p w:rsidR="003A45BB" w:rsidRDefault="00EF31BF">
      <w:r>
        <w:t>• Unity: TryConnectionToServer() → HandleReceivedMessage(json) → SimulationManager.OnServerMessageReceived(json).</w:t>
      </w:r>
    </w:p>
    <w:p w:rsidR="003A45BB" w:rsidRDefault="00EF31BF">
      <w:r>
        <w:t>• Cập nhật scene: UpdateOrCreateAgent()/ApplyTransform(); FieldMeshBuilder dựng lưới từ 'subsidences'.</w:t>
      </w:r>
    </w:p>
    <w:p w:rsidR="003A45BB" w:rsidRDefault="00EF31BF">
      <w:pPr>
        <w:pStyle w:val="Heading1"/>
      </w:pPr>
      <w:r>
        <w:t>6. Tương tác ngược Unity → GAMA</w:t>
      </w:r>
    </w:p>
    <w:p w:rsidR="003A45BB" w:rsidRDefault="00EF31BF">
      <w:r>
        <w:t>• Unity gửi CONTROL bằng SendExecutableExpression()/SendExecutableAsk() → Plugin.onMessage(json) → gọi action trong GAMA (CommonVR.gaml):</w:t>
      </w:r>
    </w:p>
    <w:p w:rsidR="003A45BB" w:rsidRDefault="00EF31BF">
      <w:r>
        <w:t xml:space="preserve">  – dòng 201 (update_player_pos), 214 (create_trees), 243 (delete_tree), 257 (create_enemy_spawners).</w:t>
      </w:r>
    </w:p>
    <w:p w:rsidR="003A45BB" w:rsidRDefault="00EF31BF">
      <w:r>
        <w:t xml:space="preserve">  – dòng 301 (move_create_pumper), 322 (delete_water_pump), 336 (update_salty_water), 376 (update_fresh_water).</w:t>
      </w:r>
    </w:p>
    <w:p w:rsidR="003A45BB" w:rsidRDefault="00EF31BF">
      <w:r>
        <w:t xml:space="preserve">  – Tiện tham chiếu: dòng 192 (toGAMACoordinate) — chuyển đổi x,y Unity → toạ độ GAMA.</w:t>
      </w:r>
      <w:bookmarkEnd w:id="0"/>
    </w:p>
    <w:sectPr w:rsidR="003A45B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15704"/>
    <w:rsid w:val="0015074B"/>
    <w:rsid w:val="0029639D"/>
    <w:rsid w:val="00326F90"/>
    <w:rsid w:val="003A45BB"/>
    <w:rsid w:val="003D3EA0"/>
    <w:rsid w:val="00AA1D8D"/>
    <w:rsid w:val="00B47730"/>
    <w:rsid w:val="00CB0664"/>
    <w:rsid w:val="00EF31B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FE8DD50"/>
  <w14:defaultImageDpi w14:val="300"/>
  <w15:docId w15:val="{C2838715-3177-4ADB-9B7B-5ABAEA2CC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Calibri" w:eastAsia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CE1EFD-E3C0-40E0-B6EE-6D3429C3A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ASUS</cp:lastModifiedBy>
  <cp:revision>4</cp:revision>
  <dcterms:created xsi:type="dcterms:W3CDTF">2013-12-23T23:15:00Z</dcterms:created>
  <dcterms:modified xsi:type="dcterms:W3CDTF">2025-10-09T05:40:00Z</dcterms:modified>
  <cp:category/>
</cp:coreProperties>
</file>