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41" w:rsidRDefault="00174414">
      <w:pPr>
        <w:pStyle w:val="Heading1"/>
      </w:pPr>
      <w:r>
        <w:t>BÁO CÁO DEMO: GAMA → Unity qua WebSocket</w:t>
      </w:r>
    </w:p>
    <w:p w:rsidR="00215D41" w:rsidRDefault="00174414">
      <w:pPr>
        <w:pStyle w:val="Heading2"/>
      </w:pPr>
      <w:r>
        <w:t>1) M</w:t>
      </w:r>
      <w:r>
        <w:t>ụ</w:t>
      </w:r>
      <w:r>
        <w:t>c tiêu</w:t>
      </w:r>
    </w:p>
    <w:p w:rsidR="00215D41" w:rsidRDefault="00174414">
      <w:r>
        <w:t>Hi</w:t>
      </w:r>
      <w:r>
        <w:t>ể</w:t>
      </w:r>
      <w:r>
        <w:t>u rõ cơ ch</w:t>
      </w:r>
      <w:r>
        <w:t>ế</w:t>
      </w:r>
      <w:r>
        <w:t xml:space="preserve"> GAMA g</w:t>
      </w:r>
      <w:r>
        <w:t>ử</w:t>
      </w:r>
      <w:r>
        <w:t>i và Unity 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>u (ưu tiên qua WebSocket/middleware), th</w:t>
      </w:r>
      <w:r>
        <w:t>ự</w:t>
      </w:r>
      <w:r>
        <w:t>c hi</w:t>
      </w:r>
      <w:r>
        <w:t>ệ</w:t>
      </w:r>
      <w:r>
        <w:t>n th</w:t>
      </w:r>
      <w:r>
        <w:t>ử</w:t>
      </w:r>
      <w:r>
        <w:t xml:space="preserve"> nghi</w:t>
      </w:r>
      <w:r>
        <w:t>ệ</w:t>
      </w:r>
      <w:r>
        <w:t>m truy</w:t>
      </w:r>
      <w:r>
        <w:t>ề</w:t>
      </w:r>
      <w:r>
        <w:t>n gói to</w:t>
      </w:r>
      <w:r>
        <w:t>ạ</w:t>
      </w:r>
      <w:r>
        <w:t xml:space="preserve"> đ</w:t>
      </w:r>
      <w:r>
        <w:t>ộ</w:t>
      </w:r>
      <w:r>
        <w:t>/đ</w:t>
      </w:r>
      <w:r>
        <w:t>ộ</w:t>
      </w:r>
      <w:r>
        <w:t xml:space="preserve"> cao và quan sát c</w:t>
      </w:r>
      <w:r>
        <w:t>ậ</w:t>
      </w:r>
      <w:r>
        <w:t>p nh</w:t>
      </w:r>
      <w:r>
        <w:t>ậ</w:t>
      </w:r>
      <w:r>
        <w:t>t trong Unity. K</w:t>
      </w:r>
      <w:r>
        <w:t>ế</w:t>
      </w:r>
      <w:r>
        <w:t>t qu</w:t>
      </w:r>
      <w:r>
        <w:t>ả</w:t>
      </w:r>
      <w:r>
        <w:t xml:space="preserve"> g</w:t>
      </w:r>
      <w:r>
        <w:t>ồ</w:t>
      </w:r>
      <w:r>
        <w:t>m sơ đ</w:t>
      </w:r>
      <w:r>
        <w:t>ồ</w:t>
      </w:r>
      <w:r>
        <w:t xml:space="preserve"> Data Flow và gói demo </w:t>
      </w:r>
      <w:r>
        <w:t>ch</w:t>
      </w:r>
      <w:r>
        <w:t>ạ</w:t>
      </w:r>
      <w:r>
        <w:t>y đư</w:t>
      </w:r>
      <w:r>
        <w:t>ợ</w:t>
      </w:r>
      <w:r>
        <w:t>c.</w:t>
      </w:r>
    </w:p>
    <w:p w:rsidR="00215D41" w:rsidRDefault="00174414">
      <w:pPr>
        <w:pStyle w:val="Heading2"/>
      </w:pPr>
      <w:r>
        <w:t>2) Ki</w:t>
      </w:r>
      <w:r>
        <w:t>ế</w:t>
      </w:r>
      <w:r>
        <w:t>n trúc / Data Flow</w:t>
      </w:r>
    </w:p>
    <w:p w:rsidR="00215D41" w:rsidRDefault="00174414">
      <w:r>
        <w:t>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t</w:t>
      </w:r>
      <w:r>
        <w:t>ố</w:t>
      </w:r>
      <w:r>
        <w:t>i gi</w:t>
      </w:r>
      <w:r>
        <w:t>ả</w:t>
      </w:r>
      <w:r>
        <w:t>n đư</w:t>
      </w:r>
      <w:r>
        <w:t>ợ</w:t>
      </w:r>
      <w:r>
        <w:t>c dùng trong demo:</w:t>
      </w:r>
    </w:p>
    <w:p w:rsidR="00215D41" w:rsidRDefault="00174414">
      <w:r>
        <w:t>GAMA (reflex g</w:t>
      </w:r>
      <w:r>
        <w:t>ử</w:t>
      </w:r>
      <w:r>
        <w:t>i map) → GAMA WebSocket Server (c</w:t>
      </w:r>
      <w:r>
        <w:t>ổ</w:t>
      </w:r>
      <w:r>
        <w:t>ng 8080) → Unity (GamaWsReceiver.cs) → C</w:t>
      </w:r>
      <w:r>
        <w:t>ậ</w:t>
      </w:r>
      <w:r>
        <w:t>p nh</w:t>
      </w:r>
      <w:r>
        <w:t>ậ</w:t>
      </w:r>
      <w:r>
        <w:t>t Transform</w:t>
      </w:r>
    </w:p>
    <w:p w:rsidR="00C424D7" w:rsidRDefault="00C424D7" w:rsidP="00C424D7">
      <w:pPr>
        <w:pStyle w:val="NormalWeb"/>
      </w:pPr>
      <w:r>
        <w:rPr>
          <w:noProof/>
        </w:rPr>
        <w:drawing>
          <wp:inline distT="0" distB="0" distL="0" distR="0">
            <wp:extent cx="5631627" cy="1895390"/>
            <wp:effectExtent l="0" t="0" r="7620" b="0"/>
            <wp:docPr id="2" name="Picture 2" descr="D:\SIMPLE THUC TAP\gama sang unity\GAMA_to_Unity_DataFlo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MPLE THUC TAP\gama sang unity\GAMA_to_Unity_DataFlow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09" cy="189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41" w:rsidRDefault="00215D41"/>
    <w:p w:rsidR="00215D41" w:rsidRDefault="00174414">
      <w:pPr>
        <w:pStyle w:val="Heading2"/>
      </w:pPr>
      <w:r>
        <w:t>3) Mã GAML trong model</w:t>
      </w:r>
    </w:p>
    <w:p w:rsidR="00215D41" w:rsidRDefault="00174414">
      <w:r>
        <w:t>Ghi vào file Send Receive Messages.gaml (ho</w:t>
      </w:r>
      <w:r>
        <w:t>ặ</w:t>
      </w:r>
      <w:r>
        <w:t>c model riêng).</w:t>
      </w:r>
    </w:p>
    <w:p w:rsidR="00215D41" w:rsidRDefault="00174414">
      <w:r>
        <w:t>model SendAndReceiveMessage</w:t>
      </w:r>
      <w:r>
        <w:br/>
      </w:r>
      <w:r>
        <w:br/>
        <w:t>species unity_linker parent: abstract_unity_linker {</w:t>
      </w:r>
      <w:r>
        <w:br/>
        <w:t xml:space="preserve">    string player_species &lt;- string(unity_player);</w:t>
      </w:r>
      <w:r>
        <w:br/>
        <w:t xml:space="preserve">    bool do_send_world &lt;- false;</w:t>
      </w:r>
      <w:r>
        <w:br/>
      </w:r>
      <w:r>
        <w:br/>
        <w:t xml:space="preserve">    reflex ensure_player when: (cycle = 0) and empty(unity_player) {</w:t>
      </w:r>
      <w:r>
        <w:br/>
        <w:t xml:space="preserve">   </w:t>
      </w:r>
      <w:r>
        <w:t xml:space="preserve">     do create_player("py1");</w:t>
      </w:r>
      <w:r>
        <w:br/>
        <w:t xml:space="preserve">    }</w:t>
      </w:r>
      <w:r>
        <w:br/>
      </w:r>
      <w:r>
        <w:br/>
        <w:t xml:space="preserve">    reflex send_agentpos when: every(1.0) and not empty(unity_player) {</w:t>
      </w:r>
      <w:r>
        <w:br/>
        <w:t xml:space="preserve">        map msg &lt;- ["type"::"AgentPos","id"::"a1","x"::rnd(100),"y"::rnd(100),"z"::rnd(10),"elev"::rnd(10)];</w:t>
      </w:r>
      <w:r>
        <w:br/>
        <w:t xml:space="preserve">        do send_message players: (unit</w:t>
      </w:r>
      <w:r>
        <w:t>y_player as list) mes: msg;</w:t>
      </w:r>
      <w:r>
        <w:br/>
      </w:r>
      <w:r>
        <w:lastRenderedPageBreak/>
        <w:t xml:space="preserve">    }</w:t>
      </w:r>
      <w:r>
        <w:br/>
      </w:r>
      <w:r>
        <w:br/>
        <w:t xml:space="preserve">    action receive_message (string id, string mes) {</w:t>
      </w:r>
      <w:r>
        <w:br/>
        <w:t xml:space="preserve">        write "Player " + id + " send the message: " + mes;</w:t>
      </w:r>
      <w:r>
        <w:br/>
        <w:t xml:space="preserve">    }</w:t>
      </w:r>
      <w:r>
        <w:br/>
        <w:t>}</w:t>
      </w:r>
      <w:r>
        <w:br/>
      </w:r>
      <w:r>
        <w:br/>
        <w:t>species unity_player parent: abstract_unity_player;</w:t>
      </w:r>
      <w:r>
        <w:br/>
      </w:r>
      <w:r>
        <w:br/>
        <w:t>experiment vr_xp type: unity {</w:t>
      </w:r>
      <w:r>
        <w:br/>
        <w:t xml:space="preserve">    float minim</w:t>
      </w:r>
      <w:r>
        <w:t>um_cycle_duration &lt;- 0.05;</w:t>
      </w:r>
      <w:r>
        <w:br/>
        <w:t xml:space="preserve">    string unity_linker_species &lt;- string(unity_linker);</w:t>
      </w:r>
      <w:r>
        <w:br/>
        <w:t>}</w:t>
      </w:r>
    </w:p>
    <w:p w:rsidR="00215D41" w:rsidRDefault="00174414">
      <w:pPr>
        <w:pStyle w:val="Heading2"/>
      </w:pPr>
      <w:r>
        <w:t>4) Client Python ki</w:t>
      </w:r>
      <w:r>
        <w:t>ể</w:t>
      </w:r>
      <w:r>
        <w:t>m tra WebSocket</w:t>
      </w:r>
    </w:p>
    <w:p w:rsidR="00215D41" w:rsidRDefault="00174414">
      <w:r>
        <w:t>Lưu thành ws_client_gama_test.py và ch</w:t>
      </w:r>
      <w:r>
        <w:t>ạ</w:t>
      </w:r>
      <w:r>
        <w:t>y đ</w:t>
      </w:r>
      <w:r>
        <w:t>ể</w:t>
      </w:r>
      <w:r>
        <w:t xml:space="preserve"> xem gói JSON t</w:t>
      </w:r>
      <w:r>
        <w:t>ừ</w:t>
      </w:r>
      <w:r>
        <w:t xml:space="preserve"> GAMA:</w:t>
      </w:r>
    </w:p>
    <w:p w:rsidR="00215D41" w:rsidRDefault="00174414">
      <w:r>
        <w:t># pip install websockets</w:t>
      </w:r>
      <w:r>
        <w:br/>
        <w:t>import asyncio, websockets</w:t>
      </w:r>
      <w:r>
        <w:br/>
        <w:t>URI = "ws://loca</w:t>
      </w:r>
      <w:r>
        <w:t>lhost:8080/"</w:t>
      </w:r>
      <w:r>
        <w:br/>
        <w:t>async def run():</w:t>
      </w:r>
      <w:r>
        <w:br/>
        <w:t xml:space="preserve">    async with websockets.connect(URI, max_size=None) as ws:</w:t>
      </w:r>
      <w:r>
        <w:br/>
        <w:t xml:space="preserve">        print("Connected")</w:t>
      </w:r>
      <w:r>
        <w:br/>
        <w:t xml:space="preserve">        while True:</w:t>
      </w:r>
      <w:r>
        <w:br/>
        <w:t xml:space="preserve">            msg = await ws.recv()</w:t>
      </w:r>
      <w:r>
        <w:br/>
        <w:t xml:space="preserve">            for part in str(msg).split("|||"):</w:t>
      </w:r>
      <w:r>
        <w:br/>
        <w:t xml:space="preserve">                s = part.strip()</w:t>
      </w:r>
      <w:r>
        <w:br/>
        <w:t xml:space="preserve">    </w:t>
      </w:r>
      <w:r>
        <w:t xml:space="preserve">            if s:</w:t>
      </w:r>
      <w:r>
        <w:br/>
        <w:t xml:space="preserve">                    print("RECV:", s)</w:t>
      </w:r>
      <w:r>
        <w:br/>
        <w:t>asyncio.run(run())</w:t>
      </w:r>
    </w:p>
    <w:p w:rsidR="00215D41" w:rsidRDefault="00174414">
      <w:pPr>
        <w:pStyle w:val="Heading2"/>
      </w:pPr>
      <w:r>
        <w:t>5) Unity: GamaWsReceiver.cs</w:t>
      </w:r>
    </w:p>
    <w:p w:rsidR="00215D41" w:rsidRDefault="00174414">
      <w:r>
        <w:t>Thêm vào Unity t</w:t>
      </w:r>
      <w:r>
        <w:t>ạ</w:t>
      </w:r>
      <w:r>
        <w:t>i Assets/Scripts/GamaWsReceiver.cs, add component lên m</w:t>
      </w:r>
      <w:r>
        <w:t>ộ</w:t>
      </w:r>
      <w:r>
        <w:t>t GameObject, set Target t</w:t>
      </w:r>
      <w:r>
        <w:t>ớ</w:t>
      </w:r>
      <w:r>
        <w:t>i Cube.</w:t>
      </w:r>
    </w:p>
    <w:p w:rsidR="00215D41" w:rsidRDefault="00174414">
      <w:r>
        <w:t>using UnityEngine;</w:t>
      </w:r>
      <w:r>
        <w:br/>
        <w:t>using System;</w:t>
      </w:r>
      <w:r>
        <w:br/>
        <w:t>using System</w:t>
      </w:r>
      <w:r>
        <w:t>.Threading.Tasks;</w:t>
      </w:r>
      <w:r>
        <w:br/>
        <w:t>using System.Net.WebSockets;</w:t>
      </w:r>
      <w:r>
        <w:br/>
        <w:t>using System.Threading;</w:t>
      </w:r>
      <w:r>
        <w:br/>
        <w:t>using System.Text;</w:t>
      </w:r>
      <w:r>
        <w:br/>
        <w:t>using Newtonsoft.Json.Linq;</w:t>
      </w:r>
      <w:r>
        <w:br/>
      </w:r>
      <w:r>
        <w:br/>
        <w:t>public class GamaWsReceiver : MonoBehaviour</w:t>
      </w:r>
      <w:r>
        <w:br/>
        <w:t>{</w:t>
      </w:r>
      <w:r>
        <w:br/>
      </w:r>
      <w:r>
        <w:lastRenderedPageBreak/>
        <w:t xml:space="preserve">    public string uri = "ws://localhost:8080/";</w:t>
      </w:r>
      <w:r>
        <w:br/>
        <w:t xml:space="preserve">    public Transform target;</w:t>
      </w:r>
      <w:r>
        <w:br/>
        <w:t xml:space="preserve">    public boo</w:t>
      </w:r>
      <w:r>
        <w:t>l swapZY = true;</w:t>
      </w:r>
      <w:r>
        <w:br/>
      </w:r>
      <w:r>
        <w:br/>
        <w:t xml:space="preserve">    ClientWebSocket _ws;</w:t>
      </w:r>
      <w:r>
        <w:br/>
      </w:r>
      <w:r>
        <w:br/>
        <w:t xml:space="preserve">    async void Start() { await StartWs(); }</w:t>
      </w:r>
      <w:r>
        <w:br/>
      </w:r>
      <w:r>
        <w:br/>
        <w:t xml:space="preserve">    async Task StartWs()</w:t>
      </w:r>
      <w:r>
        <w:br/>
        <w:t xml:space="preserve">    {</w:t>
      </w:r>
      <w:r>
        <w:br/>
        <w:t xml:space="preserve">        _ws = new ClientWebSocket();</w:t>
      </w:r>
      <w:r>
        <w:br/>
        <w:t xml:space="preserve">        await _ws.ConnectAsync(new Uri(uri), CancellationToken.None);</w:t>
      </w:r>
      <w:r>
        <w:br/>
        <w:t xml:space="preserve">        Debug.Log("[GamaWsRec</w:t>
      </w:r>
      <w:r>
        <w:t>eiver] Connected " + uri);</w:t>
      </w:r>
      <w:r>
        <w:br/>
        <w:t xml:space="preserve">        _ = RecvLoop();</w:t>
      </w:r>
      <w:r>
        <w:br/>
        <w:t xml:space="preserve">    }</w:t>
      </w:r>
      <w:r>
        <w:br/>
      </w:r>
      <w:r>
        <w:br/>
        <w:t xml:space="preserve">    async Task RecvLoop()</w:t>
      </w:r>
      <w:r>
        <w:br/>
        <w:t xml:space="preserve">    {</w:t>
      </w:r>
      <w:r>
        <w:br/>
        <w:t xml:space="preserve">        var buf = new byte[1 &lt;&lt; 16];</w:t>
      </w:r>
      <w:r>
        <w:br/>
        <w:t xml:space="preserve">        while (_ws != null &amp;&amp; _ws.State == WebSocketState.Open)</w:t>
      </w:r>
      <w:r>
        <w:br/>
        <w:t xml:space="preserve">        {</w:t>
      </w:r>
      <w:r>
        <w:br/>
        <w:t xml:space="preserve">            var res = await _ws.ReceiveAsync(buf, Cance</w:t>
      </w:r>
      <w:r>
        <w:t>llationToken.None);</w:t>
      </w:r>
      <w:r>
        <w:br/>
        <w:t xml:space="preserve">            if (res.MessageType == WebSocketMessageType.Close) break;</w:t>
      </w:r>
      <w:r>
        <w:br/>
        <w:t xml:space="preserve">            var s = Encoding.UTF8.GetString(buf, 0, res.Count);</w:t>
      </w:r>
      <w:r>
        <w:br/>
      </w:r>
      <w:r>
        <w:br/>
        <w:t xml:space="preserve">            foreach (var raw in s.Split(new string[] {"|||"}, StringSplitOptions.RemoveEmptyEntries))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// T</w:t>
      </w:r>
      <w:r>
        <w:t>ầ</w:t>
      </w:r>
      <w:r>
        <w:t>ng ngoài t</w:t>
      </w:r>
      <w:r>
        <w:t>ừ</w:t>
      </w:r>
      <w:r>
        <w:t xml:space="preserve"> GAMA</w:t>
      </w:r>
      <w:r>
        <w:br/>
        <w:t xml:space="preserve">                    var obj = JObject.Parse(raw);</w:t>
      </w:r>
      <w:r>
        <w:br/>
        <w:t xml:space="preserve">                    var content = obj["content"];</w:t>
      </w:r>
      <w:r>
        <w:br/>
      </w:r>
      <w:r>
        <w:br/>
        <w:t xml:space="preserve">                    // Hai trư</w:t>
      </w:r>
      <w:r>
        <w:t>ờ</w:t>
      </w:r>
      <w:r>
        <w:t>ng h</w:t>
      </w:r>
      <w:r>
        <w:t>ợ</w:t>
      </w:r>
      <w:r>
        <w:t>p: content là object { "</w:t>
      </w:r>
      <w:r>
        <w:t>message": "...json..." } ho</w:t>
      </w:r>
      <w:r>
        <w:t>ặ</w:t>
      </w:r>
      <w:r>
        <w:t>c chính là string json</w:t>
      </w:r>
      <w:r>
        <w:br/>
        <w:t xml:space="preserve">                    string payloadJson = null;</w:t>
      </w:r>
      <w:r>
        <w:br/>
        <w:t xml:space="preserve">                    if (content != null &amp;&amp; content["message"] != null)</w:t>
      </w:r>
      <w:r>
        <w:br/>
        <w:t xml:space="preserve">                        payloadJson = content["message"]!.ToString();</w:t>
      </w:r>
      <w:r>
        <w:br/>
        <w:t xml:space="preserve">                 </w:t>
      </w:r>
      <w:r>
        <w:t xml:space="preserve">   else if (content != null &amp;&amp; content.Type == JTokenType.String)</w:t>
      </w:r>
      <w:r>
        <w:br/>
        <w:t xml:space="preserve">                        payloadJson = content.ToString();</w:t>
      </w:r>
      <w:r>
        <w:br/>
      </w:r>
      <w:r>
        <w:br/>
        <w:t xml:space="preserve">                    if (string.IsNullOrEmpty(payloadJson)) continue;</w:t>
      </w:r>
      <w:r>
        <w:br/>
      </w:r>
      <w:r>
        <w:br/>
      </w:r>
      <w:r>
        <w:lastRenderedPageBreak/>
        <w:t xml:space="preserve">                    // Chu</w:t>
      </w:r>
      <w:r>
        <w:t>ỗ</w:t>
      </w:r>
      <w:r>
        <w:t>i JSON ch</w:t>
      </w:r>
      <w:r>
        <w:t>ứ</w:t>
      </w:r>
      <w:r>
        <w:t>a "contents":[{"contents</w:t>
      </w:r>
      <w:r>
        <w:t>":{...}}]</w:t>
      </w:r>
      <w:r>
        <w:br/>
        <w:t xml:space="preserve">                    var payload = JObject.Parse(payloadJson);</w:t>
      </w:r>
      <w:r>
        <w:br/>
        <w:t xml:space="preserve">                    var contentsArr = payload["contents"] as JArray;</w:t>
      </w:r>
      <w:r>
        <w:br/>
        <w:t xml:space="preserve">                    if (contentsArr == null || contentsArr.Count == 0) continue;</w:t>
      </w:r>
      <w:r>
        <w:br/>
      </w:r>
      <w:r>
        <w:br/>
        <w:t xml:space="preserve">                    var firstCont</w:t>
      </w:r>
      <w:r>
        <w:t>ents = contentsArr[0]["contents"] as JObject;</w:t>
      </w:r>
      <w:r>
        <w:br/>
        <w:t xml:space="preserve">                    if (firstContents == null) continue;</w:t>
      </w:r>
      <w:r>
        <w:br/>
      </w:r>
      <w:r>
        <w:br/>
        <w:t xml:space="preserve">                    if ((string?)firstContents["type"] == "AgentPos" &amp;&amp; target != null)</w:t>
      </w:r>
      <w:r>
        <w:br/>
        <w:t xml:space="preserve">                    {</w:t>
      </w:r>
      <w:r>
        <w:br/>
        <w:t xml:space="preserve">                        float x = firstCon</w:t>
      </w:r>
      <w:r>
        <w:t>tents["x"]?.Value&lt;float&gt;() ?? 0f;</w:t>
      </w:r>
      <w:r>
        <w:br/>
        <w:t xml:space="preserve">                        float y = firstContents["y"]?.Value&lt;float&gt;() ?? 0f;</w:t>
      </w:r>
      <w:r>
        <w:br/>
        <w:t xml:space="preserve">                        float z = firstContents["z"]?.Value&lt;float&gt;() ?? 0f;</w:t>
      </w:r>
      <w:r>
        <w:br/>
        <w:t xml:space="preserve">                        if (swapZY) target.position = new Vector3(x, z</w:t>
      </w:r>
      <w:r>
        <w:t>, y);</w:t>
      </w:r>
      <w:r>
        <w:br/>
        <w:t xml:space="preserve">                        else       target.position = new Vector3(x, y, z);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catch (Exception e) { Debug.LogWarning(e.Message);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void OnDestroy()</w:t>
      </w:r>
      <w:r>
        <w:br/>
        <w:t xml:space="preserve">    {</w:t>
      </w:r>
      <w:r>
        <w:br/>
        <w:t xml:space="preserve">        </w:t>
      </w:r>
      <w:r>
        <w:t>try { _ws?.Abort(); _ws?.Dispose(); } catch { }</w:t>
      </w:r>
      <w:r>
        <w:br/>
        <w:t xml:space="preserve">    }</w:t>
      </w:r>
      <w:r>
        <w:br/>
        <w:t>}</w:t>
      </w:r>
    </w:p>
    <w:p w:rsidR="00215D41" w:rsidRDefault="00174414">
      <w:pPr>
        <w:pStyle w:val="Heading2"/>
      </w:pPr>
      <w:r>
        <w:t>6) Quy trình ch</w:t>
      </w:r>
      <w:r>
        <w:t>ạ</w:t>
      </w:r>
      <w:r>
        <w:t>y demo</w:t>
      </w:r>
    </w:p>
    <w:p w:rsidR="00215D41" w:rsidRDefault="00174414">
      <w:r>
        <w:t>• GAMA: Preferences → Network: b</w:t>
      </w:r>
      <w:r>
        <w:t>ậ</w:t>
      </w:r>
      <w:r>
        <w:t>t “Enable GAMA Server”, Port = 8080.</w:t>
      </w:r>
    </w:p>
    <w:p w:rsidR="00215D41" w:rsidRDefault="00174414">
      <w:r>
        <w:t>• M</w:t>
      </w:r>
      <w:r>
        <w:t>ở</w:t>
      </w:r>
      <w:r>
        <w:t xml:space="preserve"> model, ch</w:t>
      </w:r>
      <w:r>
        <w:t>ạ</w:t>
      </w:r>
      <w:r>
        <w:t>y experiment vr_xp. Quan sát Console th</w:t>
      </w:r>
      <w:r>
        <w:t>ấ</w:t>
      </w:r>
      <w:r>
        <w:t>y “ensure_player: created py1”.</w:t>
      </w:r>
    </w:p>
    <w:p w:rsidR="00215D41" w:rsidRDefault="00174414">
      <w:r>
        <w:t>• Python (tu</w:t>
      </w:r>
      <w:r>
        <w:t>ỳ</w:t>
      </w:r>
      <w:r>
        <w:t xml:space="preserve"> ch</w:t>
      </w:r>
      <w:r>
        <w:t>ọ</w:t>
      </w:r>
      <w:r>
        <w:t>n):</w:t>
      </w:r>
      <w:r>
        <w:t xml:space="preserve"> ch</w:t>
      </w:r>
      <w:r>
        <w:t>ạ</w:t>
      </w:r>
      <w:r>
        <w:t>y ws_client_gama_test.py đ</w:t>
      </w:r>
      <w:r>
        <w:t>ể</w:t>
      </w:r>
      <w:r>
        <w:t xml:space="preserve"> th</w:t>
      </w:r>
      <w:r>
        <w:t>ấ</w:t>
      </w:r>
      <w:r>
        <w:t>y gói JSON “SimulationOutput…AgentPos…”.</w:t>
      </w:r>
    </w:p>
    <w:p w:rsidR="00215D41" w:rsidRDefault="00174414">
      <w:r>
        <w:t>• Unity: Play, WS client k</w:t>
      </w:r>
      <w:r>
        <w:t>ế</w:t>
      </w:r>
      <w:r>
        <w:t>t n</w:t>
      </w:r>
      <w:r>
        <w:t>ố</w:t>
      </w:r>
      <w:r>
        <w:t>i ws://localhost:8080/, Cube di chuy</w:t>
      </w:r>
      <w:r>
        <w:t>ể</w:t>
      </w:r>
      <w:r>
        <w:t>n theo d</w:t>
      </w:r>
      <w:r>
        <w:t>ữ</w:t>
      </w:r>
      <w:r>
        <w:t xml:space="preserve"> li</w:t>
      </w:r>
      <w:r>
        <w:t>ệ</w:t>
      </w:r>
      <w:r>
        <w:t>u nh</w:t>
      </w:r>
      <w:r>
        <w:t>ậ</w:t>
      </w:r>
      <w:r>
        <w:t>n.</w:t>
      </w:r>
    </w:p>
    <w:p w:rsidR="00215D41" w:rsidRDefault="00174414">
      <w:pPr>
        <w:pStyle w:val="Heading2"/>
      </w:pPr>
      <w:r>
        <w:t>7) Ghi chú</w:t>
      </w:r>
    </w:p>
    <w:p w:rsidR="00215D41" w:rsidRDefault="00174414">
      <w:r>
        <w:t>- N</w:t>
      </w:r>
      <w:r>
        <w:t>ế</w:t>
      </w:r>
      <w:r>
        <w:t>u Unity không di chuy</w:t>
      </w:r>
      <w:r>
        <w:t>ể</w:t>
      </w:r>
      <w:r>
        <w:t>n: ki</w:t>
      </w:r>
      <w:r>
        <w:t>ể</w:t>
      </w:r>
      <w:r>
        <w:t>m tra xem GAMA đang phát “SimulationOutput…Agent</w:t>
      </w:r>
      <w:r>
        <w:t>Pos…”.</w:t>
      </w:r>
    </w:p>
    <w:p w:rsidR="00215D41" w:rsidRDefault="00174414">
      <w:r>
        <w:t>- N</w:t>
      </w:r>
      <w:r>
        <w:t>ế</w:t>
      </w:r>
      <w:r>
        <w:t>u console Unity ch</w:t>
      </w:r>
      <w:r>
        <w:t>ỉ</w:t>
      </w:r>
      <w:r>
        <w:t xml:space="preserve"> có “Connected …” mà không có AgentPos: xem l</w:t>
      </w:r>
      <w:r>
        <w:t>ạ</w:t>
      </w:r>
      <w:r>
        <w:t>i reflex send_agentpos trong species unity_linker.</w:t>
      </w:r>
    </w:p>
    <w:p w:rsidR="00215D41" w:rsidRDefault="00174414">
      <w:r>
        <w:lastRenderedPageBreak/>
        <w:t xml:space="preserve">- </w:t>
      </w:r>
      <w:r w:rsidRPr="00C424D7">
        <w:rPr>
          <w:color w:val="FF0000"/>
        </w:rPr>
        <w:t>Firewall</w:t>
      </w:r>
      <w:r>
        <w:t xml:space="preserve"> có th</w:t>
      </w:r>
      <w:r>
        <w:t>ể</w:t>
      </w:r>
      <w:r>
        <w:t xml:space="preserve"> ch</w:t>
      </w:r>
      <w:r>
        <w:t>ặ</w:t>
      </w:r>
      <w:r>
        <w:t>n 8080.</w:t>
      </w:r>
      <w:bookmarkStart w:id="0" w:name="_GoBack"/>
      <w:bookmarkEnd w:id="0"/>
    </w:p>
    <w:p w:rsidR="00215D41" w:rsidRDefault="00174414">
      <w:r>
        <w:t>- N</w:t>
      </w:r>
      <w:r>
        <w:t>ế</w:t>
      </w:r>
      <w:r>
        <w:t>u dùng SIMPLE Webplatform, c</w:t>
      </w:r>
      <w:r>
        <w:t>ổ</w:t>
      </w:r>
      <w:r>
        <w:t>ng WebSocket có th</w:t>
      </w:r>
      <w:r>
        <w:t>ể</w:t>
      </w:r>
      <w:r>
        <w:t xml:space="preserve"> khác .env; demo này dùng tr</w:t>
      </w:r>
      <w:r>
        <w:t>ự</w:t>
      </w:r>
      <w:r>
        <w:t xml:space="preserve">c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GAMA server </w:t>
      </w:r>
      <w:r>
        <w:t>8080.</w:t>
      </w:r>
    </w:p>
    <w:p w:rsidR="00174414" w:rsidRDefault="00174414"/>
    <w:sectPr w:rsidR="001744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4414"/>
    <w:rsid w:val="00215D41"/>
    <w:rsid w:val="0029639D"/>
    <w:rsid w:val="00326F90"/>
    <w:rsid w:val="00AA1D8D"/>
    <w:rsid w:val="00B47730"/>
    <w:rsid w:val="00C424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D7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D7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8FA70-7117-4B8A-A607-746BE16B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2025-10-16T05:05:00Z</dcterms:modified>
  <cp:category/>
</cp:coreProperties>
</file>