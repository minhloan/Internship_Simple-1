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E3" w:rsidRDefault="004B150C">
      <w:pPr>
        <w:jc w:val="center"/>
      </w:pPr>
      <w:r>
        <w:rPr>
          <w:b/>
          <w:sz w:val="32"/>
        </w:rPr>
        <w:t>QUY TRÌNH T</w:t>
      </w:r>
      <w:r>
        <w:rPr>
          <w:b/>
          <w:sz w:val="32"/>
        </w:rPr>
        <w:t>Ừ</w:t>
      </w:r>
      <w:r>
        <w:rPr>
          <w:b/>
          <w:sz w:val="32"/>
        </w:rPr>
        <w:t xml:space="preserve"> VRExperiment.java → GAMAGeometryLoader.cs (Terrain)</w:t>
      </w:r>
    </w:p>
    <w:p w:rsidR="00E53BE3" w:rsidRDefault="004B150C">
      <w:pPr>
        <w:pStyle w:val="Heading1"/>
      </w:pPr>
      <w:r>
        <w:t>T</w:t>
      </w:r>
      <w:r>
        <w:t>ổ</w:t>
      </w:r>
      <w:r>
        <w:t>ng quan ng</w:t>
      </w:r>
      <w:r>
        <w:t>ắ</w:t>
      </w:r>
      <w:r>
        <w:t>n</w:t>
      </w:r>
    </w:p>
    <w:p w:rsidR="00E53BE3" w:rsidRDefault="004B150C">
      <w:pPr>
        <w:spacing w:after="120"/>
      </w:pPr>
      <w:r>
        <w:t>M</w:t>
      </w:r>
      <w:r>
        <w:t>ụ</w:t>
      </w:r>
      <w:r>
        <w:t>c tiêu: ch</w:t>
      </w:r>
      <w:r>
        <w:t>ỉ</w:t>
      </w:r>
      <w:r>
        <w:t xml:space="preserve"> rõ các BƯ</w:t>
      </w:r>
      <w:r>
        <w:t>Ớ</w:t>
      </w:r>
      <w:r>
        <w:t>C và ĐI</w:t>
      </w:r>
      <w:r>
        <w:t>Ể</w:t>
      </w:r>
      <w:r>
        <w:t>M G</w:t>
      </w:r>
      <w:r>
        <w:t>Ọ</w:t>
      </w:r>
      <w:r>
        <w:t>I/G</w:t>
      </w:r>
      <w:r>
        <w:t>Ử</w:t>
      </w:r>
      <w:r>
        <w:t>I/NH</w:t>
      </w:r>
      <w:r>
        <w:t>Ậ</w:t>
      </w:r>
      <w:r>
        <w:t>N t</w:t>
      </w:r>
      <w:r>
        <w:t>ừ</w:t>
      </w:r>
      <w:r>
        <w:t xml:space="preserve"> VRExperiment.java (init/step) qua AbstractUnityLinker.java, đi trên WebSocket, đ</w:t>
      </w:r>
      <w:r>
        <w:t>ế</w:t>
      </w:r>
      <w:r>
        <w:t>n Unity và ch</w:t>
      </w:r>
      <w:r>
        <w:t>ố</w:t>
      </w:r>
      <w:r>
        <w:t xml:space="preserve">t </w:t>
      </w:r>
      <w:r>
        <w:t>ở</w:t>
      </w:r>
      <w:r>
        <w:t xml:space="preserve"> GAMAGeometryLoader.cs → </w:t>
      </w:r>
      <w:r>
        <w:t>ManageTerrain. Không gi</w:t>
      </w:r>
      <w:r>
        <w:t>ả</w:t>
      </w:r>
      <w:r>
        <w:t>i thích n</w:t>
      </w:r>
      <w:r>
        <w:t>ộ</w:t>
      </w:r>
      <w:r>
        <w:t>i b</w:t>
      </w:r>
      <w:r>
        <w:t>ộ</w:t>
      </w:r>
      <w:r>
        <w:t xml:space="preserve"> thu</w:t>
      </w:r>
      <w:r>
        <w:t>ậ</w:t>
      </w:r>
      <w:r>
        <w:t>t toán—ch</w:t>
      </w:r>
      <w:r>
        <w:t>ỉ</w:t>
      </w:r>
      <w:r>
        <w:t xml:space="preserve"> nêu hàm, file, và tr</w:t>
      </w:r>
      <w:r>
        <w:t>ậ</w:t>
      </w:r>
      <w:r>
        <w:t>t t</w:t>
      </w:r>
      <w:r>
        <w:t>ự</w:t>
      </w:r>
      <w:r>
        <w:t>.</w:t>
      </w:r>
    </w:p>
    <w:p w:rsidR="00E53BE3" w:rsidRDefault="004B150C">
      <w:pPr>
        <w:pStyle w:val="Heading1"/>
      </w:pPr>
      <w:r>
        <w:t>Bư</w:t>
      </w:r>
      <w:r>
        <w:t>ớ</w:t>
      </w:r>
      <w:r>
        <w:t>c 1 — VRExperiment.java: init()/step() g</w:t>
      </w:r>
      <w:r>
        <w:t>ọ</w:t>
      </w:r>
      <w:r>
        <w:t>i prim*</w:t>
      </w:r>
    </w:p>
    <w:p w:rsidR="00E53BE3" w:rsidRDefault="004B150C">
      <w:pPr>
        <w:spacing w:after="120"/>
      </w:pPr>
      <w:r>
        <w:rPr>
          <w:b/>
        </w:rPr>
        <w:t>File: src/gaml/extension/unity/species/VRExperiment.java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// init(IScope scope)</w:t>
      </w:r>
      <w:r>
        <w:rPr>
          <w:rFonts w:ascii="Consolas" w:hAnsi="Consolas"/>
          <w:sz w:val="20"/>
        </w:rPr>
        <w:br/>
        <w:t>unityLinker.primSentInitData(scope);</w:t>
      </w:r>
      <w:r>
        <w:rPr>
          <w:rFonts w:ascii="Consolas" w:hAnsi="Consolas"/>
          <w:sz w:val="20"/>
        </w:rPr>
        <w:br/>
        <w:t>unityLi</w:t>
      </w:r>
      <w:r>
        <w:rPr>
          <w:rFonts w:ascii="Consolas" w:hAnsi="Consolas"/>
          <w:sz w:val="20"/>
        </w:rPr>
        <w:t>nker.primSentWorld(scope);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step/tick</w:t>
      </w:r>
      <w:r>
        <w:rPr>
          <w:rFonts w:ascii="Consolas" w:hAnsi="Consolas"/>
          <w:sz w:val="20"/>
        </w:rPr>
        <w:br/>
        <w:t>unityLinker.primMessageGeoms(scope);</w:t>
      </w:r>
      <w:r>
        <w:rPr>
          <w:rFonts w:ascii="Consolas" w:hAnsi="Consolas"/>
          <w:sz w:val="20"/>
        </w:rPr>
        <w:br/>
        <w:t>unityLinker.primUpdateTerrain(scope);   // QUAN TR</w:t>
      </w:r>
      <w:r>
        <w:rPr>
          <w:rFonts w:ascii="Consolas" w:hAnsi="Consolas"/>
          <w:sz w:val="20"/>
        </w:rPr>
        <w:t>Ọ</w:t>
      </w:r>
      <w:r>
        <w:rPr>
          <w:rFonts w:ascii="Consolas" w:hAnsi="Consolas"/>
          <w:sz w:val="20"/>
        </w:rPr>
        <w:t>NG CHO TERRAIN</w:t>
      </w:r>
      <w:r>
        <w:rPr>
          <w:rFonts w:ascii="Consolas" w:hAnsi="Consolas"/>
          <w:sz w:val="20"/>
        </w:rPr>
        <w:br/>
        <w:t>unityLinker.primSendParameters(scope);  // n</w:t>
      </w:r>
      <w:r>
        <w:rPr>
          <w:rFonts w:ascii="Consolas" w:hAnsi="Consolas"/>
          <w:sz w:val="20"/>
        </w:rPr>
        <w:t>ế</w:t>
      </w:r>
      <w:r>
        <w:rPr>
          <w:rFonts w:ascii="Consolas" w:hAnsi="Consolas"/>
          <w:sz w:val="20"/>
        </w:rPr>
        <w:t>u dùng</w:t>
      </w:r>
    </w:p>
    <w:p w:rsidR="00E53BE3" w:rsidRDefault="004B150C">
      <w:pPr>
        <w:spacing w:after="120"/>
      </w:pPr>
      <w:r>
        <w:t>Ý nghĩa: VRExperiment là nơi đi</w:t>
      </w:r>
      <w:r>
        <w:t>ề</w:t>
      </w:r>
      <w:r>
        <w:t>u ph</w:t>
      </w:r>
      <w:r>
        <w:t>ố</w:t>
      </w:r>
      <w:r>
        <w:t>i th</w:t>
      </w:r>
      <w:r>
        <w:t>ờ</w:t>
      </w:r>
      <w:r>
        <w:t>i đi</w:t>
      </w:r>
      <w:r>
        <w:t>ể</w:t>
      </w:r>
      <w:r>
        <w:t>m g</w:t>
      </w:r>
      <w:r>
        <w:t>ọ</w:t>
      </w:r>
      <w:r>
        <w:t>i các pri</w:t>
      </w:r>
      <w:r>
        <w:t>m* sang l</w:t>
      </w:r>
      <w:r>
        <w:t>ớ</w:t>
      </w:r>
      <w:r>
        <w:t>p Linker.</w:t>
      </w:r>
    </w:p>
    <w:p w:rsidR="00E53BE3" w:rsidRDefault="004B150C">
      <w:pPr>
        <w:pStyle w:val="Heading1"/>
      </w:pPr>
      <w:r>
        <w:t>Bư</w:t>
      </w:r>
      <w:r>
        <w:t>ớ</w:t>
      </w:r>
      <w:r>
        <w:t>c 2 — AbstractUnityLinker.java: prim* đóng gói JSON</w:t>
      </w:r>
    </w:p>
    <w:p w:rsidR="00E53BE3" w:rsidRDefault="004B150C">
      <w:pPr>
        <w:spacing w:after="120"/>
      </w:pPr>
      <w:r>
        <w:rPr>
          <w:b/>
        </w:rPr>
        <w:t>File: src/gaml/extension/unity/species/AbstractUnityLinker.java</w:t>
      </w:r>
    </w:p>
    <w:p w:rsidR="00E53BE3" w:rsidRDefault="004B150C">
      <w:pPr>
        <w:spacing w:after="120"/>
      </w:pPr>
      <w:r>
        <w:t>Các hàm liên quan: primSentInitData(IScope), primSentWorld(IScope), primMessageGeoms(IScope), primUpdateTerrain(IScop</w:t>
      </w:r>
      <w:r>
        <w:t>e), ...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// Trong t</w:t>
      </w:r>
      <w:r>
        <w:rPr>
          <w:rFonts w:ascii="Consolas" w:hAnsi="Consolas"/>
          <w:sz w:val="20"/>
        </w:rPr>
        <w:t>ừ</w:t>
      </w:r>
      <w:r>
        <w:rPr>
          <w:rFonts w:ascii="Consolas" w:hAnsi="Consolas"/>
          <w:sz w:val="20"/>
        </w:rPr>
        <w:t>ng prim*, ví d</w:t>
      </w:r>
      <w:r>
        <w:rPr>
          <w:rFonts w:ascii="Consolas" w:hAnsi="Consolas"/>
          <w:sz w:val="20"/>
        </w:rPr>
        <w:t>ụ</w:t>
      </w:r>
      <w:r>
        <w:rPr>
          <w:rFonts w:ascii="Consolas" w:hAnsi="Consolas"/>
          <w:sz w:val="20"/>
        </w:rPr>
        <w:t xml:space="preserve"> terrain</w:t>
      </w:r>
      <w:r>
        <w:rPr>
          <w:rFonts w:ascii="Consolas" w:hAnsi="Consolas"/>
          <w:sz w:val="20"/>
        </w:rPr>
        <w:br/>
        <w:t>JSONObject message = buildTerrainPayload(scope);   // JSON Builder (ch</w:t>
      </w:r>
      <w:r>
        <w:rPr>
          <w:rFonts w:ascii="Consolas" w:hAnsi="Consolas"/>
          <w:sz w:val="20"/>
        </w:rPr>
        <w:t>ứ</w:t>
      </w:r>
      <w:r>
        <w:rPr>
          <w:rFonts w:ascii="Consolas" w:hAnsi="Consolas"/>
          <w:sz w:val="20"/>
        </w:rPr>
        <w:t>a type='terrain', size, scale, heights...)</w:t>
      </w:r>
      <w:r>
        <w:rPr>
          <w:rFonts w:ascii="Consolas" w:hAnsi="Consolas"/>
          <w:sz w:val="20"/>
        </w:rPr>
        <w:br/>
        <w:t>String mesStr = SerialisationOperators.toJson(scope, message, false);</w:t>
      </w:r>
    </w:p>
    <w:p w:rsidR="00E53BE3" w:rsidRDefault="004B150C">
      <w:pPr>
        <w:spacing w:after="120"/>
      </w:pPr>
      <w:r>
        <w:t>Ý nghĩa: JSON Builder s</w:t>
      </w:r>
      <w:r>
        <w:t>ố</w:t>
      </w:r>
      <w:r>
        <w:t>ng ng</w:t>
      </w:r>
      <w:r>
        <w:t>ay trong/đư</w:t>
      </w:r>
      <w:r>
        <w:t>ợ</w:t>
      </w:r>
      <w:r>
        <w:t>c g</w:t>
      </w:r>
      <w:r>
        <w:t>ọ</w:t>
      </w:r>
      <w:r>
        <w:t>i b</w:t>
      </w:r>
      <w:r>
        <w:t>ở</w:t>
      </w:r>
      <w:r>
        <w:t>i các prim*, t</w:t>
      </w:r>
      <w:r>
        <w:t>ạ</w:t>
      </w:r>
      <w:r>
        <w:t>o chu</w:t>
      </w:r>
      <w:r>
        <w:t>ỗ</w:t>
      </w:r>
      <w:r>
        <w:t>i JSON h</w:t>
      </w:r>
      <w:r>
        <w:t>ợ</w:t>
      </w:r>
      <w:r>
        <w:t>p l</w:t>
      </w:r>
      <w:r>
        <w:t>ệ</w:t>
      </w:r>
      <w:r>
        <w:t>.</w:t>
      </w:r>
    </w:p>
    <w:p w:rsidR="00E53BE3" w:rsidRDefault="004B150C">
      <w:pPr>
        <w:pStyle w:val="Heading1"/>
      </w:pPr>
      <w:r>
        <w:t>Bư</w:t>
      </w:r>
      <w:r>
        <w:t>ớ</w:t>
      </w:r>
      <w:r>
        <w:t>c 3 — AbstractUnityLinker.java: HÀM G</w:t>
      </w:r>
      <w:r>
        <w:t>Ử</w:t>
      </w:r>
      <w:r>
        <w:t>I CHUNG</w:t>
      </w:r>
    </w:p>
    <w:p w:rsidR="00E53BE3" w:rsidRDefault="004B150C">
      <w:pPr>
        <w:spacing w:after="120"/>
      </w:pPr>
      <w:r>
        <w:rPr>
          <w:b/>
        </w:rPr>
        <w:t>G</w:t>
      </w:r>
      <w:r>
        <w:rPr>
          <w:b/>
        </w:rPr>
        <w:t>ọ</w:t>
      </w:r>
      <w:r>
        <w:rPr>
          <w:b/>
        </w:rPr>
        <w:t>i ch</w:t>
      </w:r>
      <w:r>
        <w:rPr>
          <w:b/>
        </w:rPr>
        <w:t>ố</w:t>
      </w:r>
      <w:r>
        <w:rPr>
          <w:b/>
        </w:rPr>
        <w:t>t g</w:t>
      </w:r>
      <w:r>
        <w:rPr>
          <w:b/>
        </w:rPr>
        <w:t>ử</w:t>
      </w:r>
      <w:r>
        <w:rPr>
          <w:b/>
        </w:rPr>
        <w:t>i (m</w:t>
      </w:r>
      <w:r>
        <w:rPr>
          <w:b/>
        </w:rPr>
        <w:t>ọ</w:t>
      </w:r>
      <w:r>
        <w:rPr>
          <w:b/>
        </w:rPr>
        <w:t>i gói):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PlatformAgent pa = GAMA.getPlatformAgent();</w:t>
      </w:r>
      <w:r>
        <w:rPr>
          <w:rFonts w:ascii="Consolas" w:hAnsi="Consolas"/>
          <w:sz w:val="20"/>
        </w:rPr>
        <w:br/>
        <w:t>pa.sendMessage(scope, ConstantExpressionDescription.createNoCache(mesStr));</w:t>
      </w:r>
    </w:p>
    <w:p w:rsidR="00E53BE3" w:rsidRDefault="004B150C">
      <w:pPr>
        <w:spacing w:after="120"/>
      </w:pPr>
      <w:r>
        <w:lastRenderedPageBreak/>
        <w:t>Ý nghĩa</w:t>
      </w:r>
      <w:r>
        <w:t>: m</w:t>
      </w:r>
      <w:r>
        <w:t>ọ</w:t>
      </w:r>
      <w:r>
        <w:t>i chu</w:t>
      </w:r>
      <w:r>
        <w:t>ỗ</w:t>
      </w:r>
      <w:r>
        <w:t>i JSON (mesStr) đ</w:t>
      </w:r>
      <w:r>
        <w:t>ề</w:t>
      </w:r>
      <w:r>
        <w:t>u đ</w:t>
      </w:r>
      <w:r>
        <w:t>ẩ</w:t>
      </w:r>
      <w:r>
        <w:t>y qua PlatformAgent.sendMessage(...). Đây là đi</w:t>
      </w:r>
      <w:r>
        <w:t>ể</w:t>
      </w:r>
      <w:r>
        <w:t>m g</w:t>
      </w:r>
      <w:r>
        <w:t>ử</w:t>
      </w:r>
      <w:r>
        <w:t>i chung duy nh</w:t>
      </w:r>
      <w:r>
        <w:t>ấ</w:t>
      </w:r>
      <w:r>
        <w:t>t ra kênh socket.</w:t>
      </w:r>
    </w:p>
    <w:p w:rsidR="00E53BE3" w:rsidRDefault="004B150C">
      <w:pPr>
        <w:pStyle w:val="Heading1"/>
      </w:pPr>
      <w:r>
        <w:t>Bư</w:t>
      </w:r>
      <w:r>
        <w:t>ớ</w:t>
      </w:r>
      <w:r>
        <w:t>c 4 — WebSocket Server (GAMA) → đ</w:t>
      </w:r>
      <w:r>
        <w:t>ẩ</w:t>
      </w:r>
      <w:r>
        <w:t>y frame TEXT</w:t>
      </w:r>
    </w:p>
    <w:p w:rsidR="00E53BE3" w:rsidRDefault="004B150C">
      <w:pPr>
        <w:spacing w:after="120"/>
      </w:pPr>
      <w:r>
        <w:rPr>
          <w:b/>
        </w:rPr>
        <w:t>Thành ph</w:t>
      </w:r>
      <w:r>
        <w:rPr>
          <w:b/>
        </w:rPr>
        <w:t>ầ</w:t>
      </w:r>
      <w:r>
        <w:rPr>
          <w:b/>
        </w:rPr>
        <w:t>n: PlatformAgent/WebSocket server phía GAMA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// T</w:t>
      </w:r>
      <w:r>
        <w:rPr>
          <w:rFonts w:ascii="Consolas" w:hAnsi="Consolas"/>
          <w:sz w:val="20"/>
        </w:rPr>
        <w:t>ầ</w:t>
      </w:r>
      <w:r>
        <w:rPr>
          <w:rFonts w:ascii="Consolas" w:hAnsi="Consolas"/>
          <w:sz w:val="20"/>
        </w:rPr>
        <w:t>ng dư</w:t>
      </w:r>
      <w:r>
        <w:rPr>
          <w:rFonts w:ascii="Consolas" w:hAnsi="Consolas"/>
          <w:sz w:val="20"/>
        </w:rPr>
        <w:t>ớ</w:t>
      </w:r>
      <w:r>
        <w:rPr>
          <w:rFonts w:ascii="Consolas" w:hAnsi="Consolas"/>
          <w:sz w:val="20"/>
        </w:rPr>
        <w:t>i (khái ni</w:t>
      </w:r>
      <w:r>
        <w:rPr>
          <w:rFonts w:ascii="Consolas" w:hAnsi="Consolas"/>
          <w:sz w:val="20"/>
        </w:rPr>
        <w:t>ệ</w:t>
      </w:r>
      <w:r>
        <w:rPr>
          <w:rFonts w:ascii="Consolas" w:hAnsi="Consolas"/>
          <w:sz w:val="20"/>
        </w:rPr>
        <w:t>m)</w:t>
      </w:r>
      <w:r>
        <w:rPr>
          <w:rFonts w:ascii="Consolas" w:hAnsi="Consolas"/>
          <w:sz w:val="20"/>
        </w:rPr>
        <w:br/>
        <w:t>session.get</w:t>
      </w:r>
      <w:r>
        <w:rPr>
          <w:rFonts w:ascii="Consolas" w:hAnsi="Consolas"/>
          <w:sz w:val="20"/>
        </w:rPr>
        <w:t>AsyncRemote().sendText(mesStr);  // WebSocket TEXT frame</w:t>
      </w:r>
    </w:p>
    <w:p w:rsidR="00E53BE3" w:rsidRDefault="004B150C">
      <w:pPr>
        <w:spacing w:after="120"/>
      </w:pPr>
      <w:r>
        <w:t>Ý nghĩa: JSON đư</w:t>
      </w:r>
      <w:r>
        <w:t>ợ</w:t>
      </w:r>
      <w:r>
        <w:t>c chuy</w:t>
      </w:r>
      <w:r>
        <w:t>ể</w:t>
      </w:r>
      <w:r>
        <w:t>n thành WebSocket text frame trên ws://&lt;ip&gt;:&lt;port&gt;.</w:t>
      </w:r>
    </w:p>
    <w:p w:rsidR="00E53BE3" w:rsidRDefault="004B150C">
      <w:pPr>
        <w:pStyle w:val="Heading1"/>
      </w:pPr>
      <w:r>
        <w:t>Bư</w:t>
      </w:r>
      <w:r>
        <w:t>ớ</w:t>
      </w:r>
      <w:r>
        <w:t>c 5 — Unity: WebSocketConnector.cs nh</w:t>
      </w:r>
      <w:r>
        <w:t>ậ</w:t>
      </w:r>
      <w:r>
        <w:t>n s</w:t>
      </w:r>
      <w:r>
        <w:t>ự</w:t>
      </w:r>
      <w:r>
        <w:t xml:space="preserve"> ki</w:t>
      </w:r>
      <w:r>
        <w:t>ệ</w:t>
      </w:r>
      <w:r>
        <w:t>n</w:t>
      </w:r>
    </w:p>
    <w:p w:rsidR="00E53BE3" w:rsidRDefault="004B150C">
      <w:pPr>
        <w:spacing w:after="120"/>
      </w:pPr>
      <w:r>
        <w:rPr>
          <w:b/>
        </w:rPr>
        <w:t>File: Assets/Scripts/Gama Provider/Connection/WebSocketConnector.cs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// S</w:t>
      </w:r>
      <w:r>
        <w:rPr>
          <w:rFonts w:ascii="Consolas" w:hAnsi="Consolas"/>
          <w:sz w:val="20"/>
        </w:rPr>
        <w:t>tart(): m</w:t>
      </w:r>
      <w:r>
        <w:rPr>
          <w:rFonts w:ascii="Consolas" w:hAnsi="Consolas"/>
          <w:sz w:val="20"/>
        </w:rPr>
        <w:t>ở</w:t>
      </w:r>
      <w:r>
        <w:rPr>
          <w:rFonts w:ascii="Consolas" w:hAnsi="Consolas"/>
          <w:sz w:val="20"/>
        </w:rPr>
        <w:t xml:space="preserve"> k</w:t>
      </w:r>
      <w:r>
        <w:rPr>
          <w:rFonts w:ascii="Consolas" w:hAnsi="Consolas"/>
          <w:sz w:val="20"/>
        </w:rPr>
        <w:t>ế</w:t>
      </w:r>
      <w:r>
        <w:rPr>
          <w:rFonts w:ascii="Consolas" w:hAnsi="Consolas"/>
          <w:sz w:val="20"/>
        </w:rPr>
        <w:t>t n</w:t>
      </w:r>
      <w:r>
        <w:rPr>
          <w:rFonts w:ascii="Consolas" w:hAnsi="Consolas"/>
          <w:sz w:val="20"/>
        </w:rPr>
        <w:t>ố</w:t>
      </w:r>
      <w:r>
        <w:rPr>
          <w:rFonts w:ascii="Consolas" w:hAnsi="Consolas"/>
          <w:sz w:val="20"/>
        </w:rPr>
        <w:t>i</w:t>
      </w:r>
      <w:r>
        <w:rPr>
          <w:rFonts w:ascii="Consolas" w:hAnsi="Consolas"/>
          <w:sz w:val="20"/>
        </w:rPr>
        <w:br/>
        <w:t>socket = new WebSocket("ws://" + host + ":" + port + "/");</w:t>
      </w:r>
      <w:r>
        <w:rPr>
          <w:rFonts w:ascii="Consolas" w:hAnsi="Consolas"/>
          <w:sz w:val="20"/>
        </w:rPr>
        <w:br/>
        <w:t>await socket.Connect();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Đăng ký nh</w:t>
      </w:r>
      <w:r>
        <w:rPr>
          <w:rFonts w:ascii="Consolas" w:hAnsi="Consolas"/>
          <w:sz w:val="20"/>
        </w:rPr>
        <w:t>ậ</w:t>
      </w:r>
      <w:r>
        <w:rPr>
          <w:rFonts w:ascii="Consolas" w:hAnsi="Consolas"/>
          <w:sz w:val="20"/>
        </w:rPr>
        <w:t>n</w:t>
      </w:r>
      <w:r>
        <w:rPr>
          <w:rFonts w:ascii="Consolas" w:hAnsi="Consolas"/>
          <w:sz w:val="20"/>
        </w:rPr>
        <w:br/>
        <w:t>socket.OnMessage += (byte[] msg) =&gt; {</w:t>
      </w:r>
      <w:r>
        <w:rPr>
          <w:rFonts w:ascii="Consolas" w:hAnsi="Consolas"/>
          <w:sz w:val="20"/>
        </w:rPr>
        <w:br/>
        <w:t xml:space="preserve">    string s = Encoding.UTF8.GetString(msg);</w:t>
      </w:r>
      <w:r>
        <w:rPr>
          <w:rFonts w:ascii="Consolas" w:hAnsi="Consolas"/>
          <w:sz w:val="20"/>
        </w:rPr>
        <w:br/>
        <w:t xml:space="preserve">    ManageMessage(s);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Bơm s</w:t>
      </w:r>
      <w:r>
        <w:rPr>
          <w:rFonts w:ascii="Consolas" w:hAnsi="Consolas"/>
          <w:sz w:val="20"/>
        </w:rPr>
        <w:t>ự</w:t>
      </w:r>
      <w:r>
        <w:rPr>
          <w:rFonts w:ascii="Consolas" w:hAnsi="Consolas"/>
          <w:sz w:val="20"/>
        </w:rPr>
        <w:t xml:space="preserve"> ki</w:t>
      </w:r>
      <w:r>
        <w:rPr>
          <w:rFonts w:ascii="Consolas" w:hAnsi="Consolas"/>
          <w:sz w:val="20"/>
        </w:rPr>
        <w:t>ệ</w:t>
      </w:r>
      <w:r>
        <w:rPr>
          <w:rFonts w:ascii="Consolas" w:hAnsi="Consolas"/>
          <w:sz w:val="20"/>
        </w:rPr>
        <w:t>n v</w:t>
      </w:r>
      <w:r>
        <w:rPr>
          <w:rFonts w:ascii="Consolas" w:hAnsi="Consolas"/>
          <w:sz w:val="20"/>
        </w:rPr>
        <w:t>ề</w:t>
      </w:r>
      <w:r>
        <w:rPr>
          <w:rFonts w:ascii="Consolas" w:hAnsi="Consolas"/>
          <w:sz w:val="20"/>
        </w:rPr>
        <w:t xml:space="preserve"> main threa</w:t>
      </w:r>
      <w:r>
        <w:rPr>
          <w:rFonts w:ascii="Consolas" w:hAnsi="Consolas"/>
          <w:sz w:val="20"/>
        </w:rPr>
        <w:t>d (Desktop)</w:t>
      </w:r>
      <w:r>
        <w:rPr>
          <w:rFonts w:ascii="Consolas" w:hAnsi="Consolas"/>
          <w:sz w:val="20"/>
        </w:rPr>
        <w:br/>
        <w:t>void Update() {</w:t>
      </w:r>
      <w:r>
        <w:rPr>
          <w:rFonts w:ascii="Consolas" w:hAnsi="Consolas"/>
          <w:sz w:val="20"/>
        </w:rPr>
        <w:br/>
        <w:t>#if !UNITY_WEBGL || UNITY_EDITOR</w:t>
      </w:r>
      <w:r>
        <w:rPr>
          <w:rFonts w:ascii="Consolas" w:hAnsi="Consolas"/>
          <w:sz w:val="20"/>
        </w:rPr>
        <w:br/>
        <w:t xml:space="preserve">    socket.DispatchMessageQueue();</w:t>
      </w:r>
      <w:r>
        <w:rPr>
          <w:rFonts w:ascii="Consolas" w:hAnsi="Consolas"/>
          <w:sz w:val="20"/>
        </w:rPr>
        <w:br/>
        <w:t>#endif</w:t>
      </w:r>
      <w:r>
        <w:rPr>
          <w:rFonts w:ascii="Consolas" w:hAnsi="Consolas"/>
          <w:sz w:val="20"/>
        </w:rPr>
        <w:br/>
        <w:t>}</w:t>
      </w:r>
    </w:p>
    <w:p w:rsidR="00E53BE3" w:rsidRDefault="004B150C">
      <w:pPr>
        <w:spacing w:after="120"/>
      </w:pPr>
      <w:r>
        <w:t>Ý nghĩa: OnMessage là ĐI</w:t>
      </w:r>
      <w:r>
        <w:t>Ể</w:t>
      </w:r>
      <w:r>
        <w:t>M NH</w:t>
      </w:r>
      <w:r>
        <w:t>Ậ</w:t>
      </w:r>
      <w:r>
        <w:t xml:space="preserve">N CHUNG </w:t>
      </w:r>
      <w:r>
        <w:t>ở</w:t>
      </w:r>
      <w:r>
        <w:t xml:space="preserve"> Unity; Update() đ</w:t>
      </w:r>
      <w:r>
        <w:t>ả</w:t>
      </w:r>
      <w:r>
        <w:t>m b</w:t>
      </w:r>
      <w:r>
        <w:t>ả</w:t>
      </w:r>
      <w:r>
        <w:t>o callback đư</w:t>
      </w:r>
      <w:r>
        <w:t>ợ</w:t>
      </w:r>
      <w:r>
        <w:t>c kích ho</w:t>
      </w:r>
      <w:r>
        <w:t>ạ</w:t>
      </w:r>
      <w:r>
        <w:t>t đ</w:t>
      </w:r>
      <w:r>
        <w:t>ề</w:t>
      </w:r>
      <w:r>
        <w:t>u.</w:t>
      </w:r>
    </w:p>
    <w:p w:rsidR="00E53BE3" w:rsidRDefault="004B150C">
      <w:pPr>
        <w:pStyle w:val="Heading1"/>
      </w:pPr>
      <w:r>
        <w:t>Bư</w:t>
      </w:r>
      <w:r>
        <w:t>ớ</w:t>
      </w:r>
      <w:r>
        <w:t>c 6 — Unity: ConnectionManager.cs đi</w:t>
      </w:r>
      <w:r>
        <w:t>ề</w:t>
      </w:r>
      <w:r>
        <w:t>u ph</w:t>
      </w:r>
      <w:r>
        <w:t>ố</w:t>
      </w:r>
      <w:r>
        <w:t>i theo type</w:t>
      </w:r>
    </w:p>
    <w:p w:rsidR="00E53BE3" w:rsidRDefault="004B150C">
      <w:pPr>
        <w:spacing w:after="120"/>
      </w:pPr>
      <w:r>
        <w:rPr>
          <w:b/>
        </w:rPr>
        <w:t>F</w:t>
      </w:r>
      <w:r>
        <w:rPr>
          <w:b/>
        </w:rPr>
        <w:t>ile: Assets/Scripts/Gama Provider/Connection/ConnectionManager.cs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protected override void ManageMessage(string raw) {</w:t>
      </w:r>
      <w:r>
        <w:rPr>
          <w:rFonts w:ascii="Consolas" w:hAnsi="Consolas"/>
          <w:sz w:val="20"/>
        </w:rPr>
        <w:br/>
        <w:t xml:space="preserve">    var t = JsonUtility.FromJson&lt;EnvelopeType&gt;(raw)?.type;</w:t>
      </w:r>
      <w:r>
        <w:rPr>
          <w:rFonts w:ascii="Consolas" w:hAnsi="Consolas"/>
          <w:sz w:val="20"/>
        </w:rPr>
        <w:br/>
        <w:t xml:space="preserve">    switch (t) {</w:t>
      </w:r>
      <w:r>
        <w:rPr>
          <w:rFonts w:ascii="Consolas" w:hAnsi="Consolas"/>
          <w:sz w:val="20"/>
        </w:rPr>
        <w:br/>
        <w:t xml:space="preserve">        case "json_state":   HandleState(raw); break;</w:t>
      </w:r>
      <w:r>
        <w:rPr>
          <w:rFonts w:ascii="Consolas" w:hAnsi="Consolas"/>
          <w:sz w:val="20"/>
        </w:rPr>
        <w:br/>
        <w:t xml:space="preserve">        </w:t>
      </w:r>
      <w:r>
        <w:rPr>
          <w:rFonts w:ascii="Consolas" w:hAnsi="Consolas"/>
          <w:sz w:val="20"/>
        </w:rPr>
        <w:t>case "init":         sim.ManageInit(raw); break;</w:t>
      </w:r>
      <w:r>
        <w:rPr>
          <w:rFonts w:ascii="Consolas" w:hAnsi="Consolas"/>
          <w:sz w:val="20"/>
        </w:rPr>
        <w:br/>
        <w:t xml:space="preserve">        case "json_simulation": sim.ManageSimulation(raw); break;</w:t>
      </w:r>
      <w:r>
        <w:rPr>
          <w:rFonts w:ascii="Consolas" w:hAnsi="Consolas"/>
          <w:sz w:val="20"/>
        </w:rPr>
        <w:br/>
        <w:t xml:space="preserve">        case "terrain":      geo.ManageTerrain(raw); break;     // QUAN TR</w:t>
      </w:r>
      <w:r>
        <w:rPr>
          <w:rFonts w:ascii="Consolas" w:hAnsi="Consolas"/>
          <w:sz w:val="20"/>
        </w:rPr>
        <w:t>Ọ</w:t>
      </w:r>
      <w:r>
        <w:rPr>
          <w:rFonts w:ascii="Consolas" w:hAnsi="Consolas"/>
          <w:sz w:val="20"/>
        </w:rPr>
        <w:t>NG CHO TERRAIN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    case "json_water":   sim.ManageWaterData(ra</w:t>
      </w:r>
      <w:r>
        <w:rPr>
          <w:rFonts w:ascii="Consolas" w:hAnsi="Consolas"/>
          <w:sz w:val="20"/>
        </w:rPr>
        <w:t>w); break;</w:t>
      </w:r>
      <w:r>
        <w:rPr>
          <w:rFonts w:ascii="Consolas" w:hAnsi="Consolas"/>
          <w:sz w:val="20"/>
        </w:rPr>
        <w:br/>
        <w:t xml:space="preserve">        default: Debug.LogWarning("Unknown type: " + t); break;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>}</w:t>
      </w:r>
    </w:p>
    <w:p w:rsidR="00E53BE3" w:rsidRDefault="004B150C">
      <w:pPr>
        <w:spacing w:after="120"/>
      </w:pPr>
      <w:r>
        <w:t>Ý nghĩa: ConnectionManager là nơi tách nhánh theo 'type'. Đ</w:t>
      </w:r>
      <w:r>
        <w:t>ố</w:t>
      </w:r>
      <w:r>
        <w:t>i v</w:t>
      </w:r>
      <w:r>
        <w:t>ớ</w:t>
      </w:r>
      <w:r>
        <w:t>i terrain, route → GAMAGeometryLoader.ManageTerrain.</w:t>
      </w:r>
    </w:p>
    <w:p w:rsidR="00E53BE3" w:rsidRDefault="004B150C">
      <w:pPr>
        <w:pStyle w:val="Heading1"/>
      </w:pPr>
      <w:r>
        <w:t>Bư</w:t>
      </w:r>
      <w:r>
        <w:t>ớ</w:t>
      </w:r>
      <w:r>
        <w:t xml:space="preserve">c 7 — ĐÍCH TERRAIN: GAMAGeometryLoader.cs → </w:t>
      </w:r>
      <w:r>
        <w:t>ManageTerrain</w:t>
      </w:r>
    </w:p>
    <w:p w:rsidR="00E53BE3" w:rsidRDefault="004B150C">
      <w:pPr>
        <w:spacing w:after="120"/>
      </w:pPr>
      <w:r>
        <w:rPr>
          <w:b/>
        </w:rPr>
        <w:t>File: Assets/Scripts/Utils/GAMAGeometryLoader.cs</w:t>
      </w:r>
    </w:p>
    <w:p w:rsidR="00E53BE3" w:rsidRDefault="004B150C">
      <w:pPr>
        <w:spacing w:after="120"/>
      </w:pPr>
      <w:r>
        <w:rPr>
          <w:rFonts w:ascii="Consolas" w:hAnsi="Consolas"/>
          <w:sz w:val="20"/>
        </w:rPr>
        <w:t>public void ManageTerrain(string raw) {</w:t>
      </w:r>
      <w:r>
        <w:rPr>
          <w:rFonts w:ascii="Consolas" w:hAnsi="Consolas"/>
          <w:sz w:val="20"/>
        </w:rPr>
        <w:br/>
        <w:t xml:space="preserve">    // Parse payload { type:'terrain', size:[W,H], scale:[SX,SY,SZ], heights:[...] }</w:t>
      </w:r>
      <w:r>
        <w:rPr>
          <w:rFonts w:ascii="Consolas" w:hAnsi="Consolas"/>
          <w:sz w:val="20"/>
        </w:rPr>
        <w:br/>
        <w:t xml:space="preserve">    // Áp d</w:t>
      </w:r>
      <w:r>
        <w:rPr>
          <w:rFonts w:ascii="Consolas" w:hAnsi="Consolas"/>
          <w:sz w:val="20"/>
        </w:rPr>
        <w:t>ụ</w:t>
      </w:r>
      <w:r>
        <w:rPr>
          <w:rFonts w:ascii="Consolas" w:hAnsi="Consolas"/>
          <w:sz w:val="20"/>
        </w:rPr>
        <w:t>ng vào TerrainData: SetHeightsDelayLOD(...); terrain.Flu</w:t>
      </w:r>
      <w:r>
        <w:rPr>
          <w:rFonts w:ascii="Consolas" w:hAnsi="Consolas"/>
          <w:sz w:val="20"/>
        </w:rPr>
        <w:t>sh();</w:t>
      </w:r>
      <w:r>
        <w:rPr>
          <w:rFonts w:ascii="Consolas" w:hAnsi="Consolas"/>
          <w:sz w:val="20"/>
        </w:rPr>
        <w:br/>
        <w:t>}</w:t>
      </w:r>
    </w:p>
    <w:p w:rsidR="00E53BE3" w:rsidRDefault="004B150C">
      <w:pPr>
        <w:spacing w:after="120"/>
      </w:pPr>
      <w:r>
        <w:t>Ý nghĩa: đây là đi</w:t>
      </w:r>
      <w:r>
        <w:t>ể</w:t>
      </w:r>
      <w:r>
        <w:t>m k</w:t>
      </w:r>
      <w:r>
        <w:t>ế</w:t>
      </w:r>
      <w:r>
        <w:t>t thúc chu</w:t>
      </w:r>
      <w:r>
        <w:t>ỗ</w:t>
      </w:r>
      <w:r>
        <w:t>i đ</w:t>
      </w:r>
      <w:r>
        <w:t>ố</w:t>
      </w:r>
      <w:r>
        <w:t>i v</w:t>
      </w:r>
      <w:r>
        <w:t>ớ</w:t>
      </w:r>
      <w:r>
        <w:t>i gói 'terrain'—d</w:t>
      </w:r>
      <w:r>
        <w:t>ữ</w:t>
      </w:r>
      <w:r>
        <w:t xml:space="preserve"> li</w:t>
      </w:r>
      <w:r>
        <w:t>ệ</w:t>
      </w:r>
      <w:r>
        <w:t>u DEM/heightmap đư</w:t>
      </w:r>
      <w:r>
        <w:t>ợ</w:t>
      </w:r>
      <w:r>
        <w:t>c áp d</w:t>
      </w:r>
      <w:r>
        <w:t>ụ</w:t>
      </w:r>
      <w:r>
        <w:t>ng vào Terrain trong Scene.</w:t>
      </w:r>
    </w:p>
    <w:p w:rsidR="00E53BE3" w:rsidRDefault="004B150C">
      <w:pPr>
        <w:pStyle w:val="Heading1"/>
      </w:pPr>
      <w:r>
        <w:t>Ánh x</w:t>
      </w:r>
      <w:r>
        <w:t>ạ</w:t>
      </w:r>
      <w:r>
        <w:t xml:space="preserve"> nhanh prim* → type → đi</w:t>
      </w:r>
      <w:r>
        <w:t>ể</w:t>
      </w:r>
      <w:r>
        <w:t>m nh</w:t>
      </w:r>
      <w:r>
        <w:t>ậ</w:t>
      </w:r>
      <w:r>
        <w:t>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2881"/>
        <w:gridCol w:w="1910"/>
        <w:gridCol w:w="2416"/>
      </w:tblGrid>
      <w:tr w:rsidR="00E53BE3">
        <w:trPr>
          <w:jc w:val="center"/>
        </w:trPr>
        <w:tc>
          <w:tcPr>
            <w:tcW w:w="2160" w:type="dxa"/>
          </w:tcPr>
          <w:p w:rsidR="00E53BE3" w:rsidRDefault="004B150C">
            <w:r>
              <w:t>G</w:t>
            </w:r>
            <w:r>
              <w:t>ọ</w:t>
            </w:r>
            <w:r>
              <w:t>i t</w:t>
            </w:r>
            <w:r>
              <w:t>ừ</w:t>
            </w:r>
            <w:r>
              <w:t xml:space="preserve"> VRExperiment</w:t>
            </w:r>
          </w:p>
        </w:tc>
        <w:tc>
          <w:tcPr>
            <w:tcW w:w="2160" w:type="dxa"/>
          </w:tcPr>
          <w:p w:rsidR="00E53BE3" w:rsidRDefault="004B150C">
            <w:r>
              <w:t>Prim bên AbstractUnityLinker</w:t>
            </w:r>
          </w:p>
        </w:tc>
        <w:tc>
          <w:tcPr>
            <w:tcW w:w="2160" w:type="dxa"/>
          </w:tcPr>
          <w:p w:rsidR="00E53BE3" w:rsidRDefault="004B150C">
            <w:r>
              <w:t>type JSON</w:t>
            </w:r>
          </w:p>
        </w:tc>
        <w:tc>
          <w:tcPr>
            <w:tcW w:w="2160" w:type="dxa"/>
          </w:tcPr>
          <w:p w:rsidR="00E53BE3" w:rsidRDefault="004B150C">
            <w:r>
              <w:t>Unity nh</w:t>
            </w:r>
            <w:r>
              <w:t>ậ</w:t>
            </w:r>
            <w:r>
              <w:t xml:space="preserve">n </w:t>
            </w:r>
            <w:r>
              <w:t>ở</w:t>
            </w:r>
            <w:r>
              <w:t xml:space="preserve"> đâu</w:t>
            </w:r>
          </w:p>
        </w:tc>
      </w:tr>
      <w:tr w:rsidR="00E53BE3">
        <w:trPr>
          <w:jc w:val="center"/>
        </w:trPr>
        <w:tc>
          <w:tcPr>
            <w:tcW w:w="2160" w:type="dxa"/>
            <w:vAlign w:val="center"/>
          </w:tcPr>
          <w:p w:rsidR="00E53BE3" w:rsidRDefault="004B150C">
            <w:r>
              <w:t>init()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primSent</w:t>
            </w:r>
            <w:r>
              <w:t>InitData(scope)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init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ConnectionManager → sim.ManageInit</w:t>
            </w:r>
          </w:p>
        </w:tc>
      </w:tr>
      <w:tr w:rsidR="00E53BE3">
        <w:trPr>
          <w:jc w:val="center"/>
        </w:trPr>
        <w:tc>
          <w:tcPr>
            <w:tcW w:w="2160" w:type="dxa"/>
            <w:vAlign w:val="center"/>
          </w:tcPr>
          <w:p w:rsidR="00E53BE3" w:rsidRDefault="004B150C">
            <w:r>
              <w:t>init()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primSentWorld(scope)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json_simulation (static)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ConnectionManager → sim.ManageSimulation → ManageStaticData</w:t>
            </w:r>
          </w:p>
        </w:tc>
      </w:tr>
      <w:tr w:rsidR="00E53BE3">
        <w:trPr>
          <w:jc w:val="center"/>
        </w:trPr>
        <w:tc>
          <w:tcPr>
            <w:tcW w:w="2160" w:type="dxa"/>
            <w:vAlign w:val="center"/>
          </w:tcPr>
          <w:p w:rsidR="00E53BE3" w:rsidRDefault="004B150C">
            <w:r>
              <w:t>step()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primMessageGeoms(scope)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json_simulation (dynamic)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 xml:space="preserve">ConnectionManager → </w:t>
            </w:r>
            <w:r>
              <w:t>sim.ManageSimulation → ManageDynamicData</w:t>
            </w:r>
          </w:p>
        </w:tc>
      </w:tr>
      <w:tr w:rsidR="00E53BE3">
        <w:trPr>
          <w:jc w:val="center"/>
        </w:trPr>
        <w:tc>
          <w:tcPr>
            <w:tcW w:w="2160" w:type="dxa"/>
            <w:vAlign w:val="center"/>
          </w:tcPr>
          <w:p w:rsidR="00E53BE3" w:rsidRDefault="004B150C">
            <w:r>
              <w:t>step()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primUpdateTerrain(scope)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terrain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ConnectionManager → geo.ManageTerrain</w:t>
            </w:r>
          </w:p>
        </w:tc>
      </w:tr>
      <w:tr w:rsidR="00E53BE3">
        <w:trPr>
          <w:jc w:val="center"/>
        </w:trPr>
        <w:tc>
          <w:tcPr>
            <w:tcW w:w="2160" w:type="dxa"/>
            <w:vAlign w:val="center"/>
          </w:tcPr>
          <w:p w:rsidR="00E53BE3" w:rsidRDefault="004B150C">
            <w:r>
              <w:lastRenderedPageBreak/>
              <w:t>step()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primSendParameters(scope)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json_state/params</w:t>
            </w:r>
          </w:p>
        </w:tc>
        <w:tc>
          <w:tcPr>
            <w:tcW w:w="2160" w:type="dxa"/>
            <w:vAlign w:val="center"/>
          </w:tcPr>
          <w:p w:rsidR="00E53BE3" w:rsidRDefault="004B150C">
            <w:r>
              <w:t>ConnectionManager → HandleState/áp d</w:t>
            </w:r>
            <w:r>
              <w:t>ụ</w:t>
            </w:r>
            <w:r>
              <w:t>ng tham s</w:t>
            </w:r>
            <w:r>
              <w:t>ố</w:t>
            </w:r>
          </w:p>
        </w:tc>
      </w:tr>
    </w:tbl>
    <w:p w:rsidR="00E53BE3" w:rsidRDefault="004B150C">
      <w:pPr>
        <w:pStyle w:val="Heading1"/>
      </w:pPr>
      <w:r>
        <w:t>Đi</w:t>
      </w:r>
      <w:r>
        <w:t>ể</w:t>
      </w:r>
      <w:r>
        <w:t>m m</w:t>
      </w:r>
      <w:r>
        <w:t>ấ</w:t>
      </w:r>
      <w:r>
        <w:t>u ch</w:t>
      </w:r>
      <w:r>
        <w:t>ố</w:t>
      </w:r>
      <w:r>
        <w:t>t đ</w:t>
      </w:r>
      <w:r>
        <w:t>ể</w:t>
      </w:r>
      <w:r>
        <w:t xml:space="preserve"> show</w:t>
      </w:r>
    </w:p>
    <w:p w:rsidR="00E53BE3" w:rsidRDefault="004B150C">
      <w:pPr>
        <w:spacing w:after="120"/>
      </w:pPr>
      <w:r>
        <w:rPr>
          <w:b/>
        </w:rPr>
        <w:t>• HÀM G</w:t>
      </w:r>
      <w:r>
        <w:rPr>
          <w:b/>
        </w:rPr>
        <w:t>Ử</w:t>
      </w:r>
      <w:r>
        <w:rPr>
          <w:b/>
        </w:rPr>
        <w:t>I CHU</w:t>
      </w:r>
      <w:r>
        <w:rPr>
          <w:b/>
        </w:rPr>
        <w:t>NG: AbstractUnityLinker.java → PlatformAgent.sendMessage(scope, ConstantExpressionDescription.createNoCache(json))</w:t>
      </w:r>
    </w:p>
    <w:p w:rsidR="00E53BE3" w:rsidRDefault="004B150C">
      <w:pPr>
        <w:spacing w:after="120"/>
      </w:pPr>
      <w:r>
        <w:rPr>
          <w:b/>
        </w:rPr>
        <w:t>• ĐI</w:t>
      </w:r>
      <w:r>
        <w:rPr>
          <w:b/>
        </w:rPr>
        <w:t>Ể</w:t>
      </w:r>
      <w:r>
        <w:rPr>
          <w:b/>
        </w:rPr>
        <w:t>M NH</w:t>
      </w:r>
      <w:r>
        <w:rPr>
          <w:b/>
        </w:rPr>
        <w:t>Ậ</w:t>
      </w:r>
      <w:r>
        <w:rPr>
          <w:b/>
        </w:rPr>
        <w:t>N CHUNG: WebSocketConnector.cs → OnMessage(byte[]) → ManageMessage(string)</w:t>
      </w:r>
    </w:p>
    <w:p w:rsidR="00AF2C3D" w:rsidRDefault="004B150C" w:rsidP="006833B8">
      <w:r>
        <w:rPr>
          <w:b/>
        </w:rPr>
        <w:t xml:space="preserve">• TERRAIN ĐÍCH: </w:t>
      </w:r>
      <w:proofErr w:type="spellStart"/>
      <w:r>
        <w:rPr>
          <w:b/>
        </w:rPr>
        <w:t>ConnectionManager.cs</w:t>
      </w:r>
      <w:proofErr w:type="spellEnd"/>
      <w:r>
        <w:rPr>
          <w:b/>
        </w:rPr>
        <w:t xml:space="preserve"> →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'terrain' →</w:t>
      </w:r>
      <w:r>
        <w:rPr>
          <w:b/>
        </w:rPr>
        <w:t xml:space="preserve"> </w:t>
      </w:r>
      <w:bookmarkStart w:id="0" w:name="_GoBack"/>
      <w:bookmarkEnd w:id="0"/>
      <w:proofErr w:type="spellStart"/>
      <w:r>
        <w:rPr>
          <w:b/>
        </w:rPr>
        <w:t>GAMAGeometryLoader.cs</w:t>
      </w:r>
      <w:proofErr w:type="spellEnd"/>
      <w:r>
        <w:rPr>
          <w:b/>
        </w:rPr>
        <w:t xml:space="preserve"> → </w:t>
      </w:r>
      <w:proofErr w:type="spellStart"/>
      <w:proofErr w:type="gramStart"/>
      <w:r>
        <w:rPr>
          <w:b/>
        </w:rPr>
        <w:t>ManageTerrain</w:t>
      </w:r>
      <w:proofErr w:type="spellEnd"/>
      <w:r>
        <w:rPr>
          <w:b/>
        </w:rPr>
        <w:t>(</w:t>
      </w:r>
      <w:proofErr w:type="gramEnd"/>
      <w:r>
        <w:rPr>
          <w:b/>
        </w:rPr>
        <w:t>raw)</w:t>
      </w:r>
      <w:r w:rsidR="00AF2C3D">
        <w:rPr>
          <w:b/>
        </w:rPr>
        <w:br/>
      </w:r>
      <w:r w:rsidR="00AF2C3D">
        <w:rPr>
          <w:b/>
        </w:rPr>
        <w:br/>
      </w:r>
      <w:proofErr w:type="spellStart"/>
      <w:r w:rsidR="00AF2C3D">
        <w:rPr>
          <w:b/>
          <w:sz w:val="32"/>
        </w:rPr>
        <w:t>IScope</w:t>
      </w:r>
      <w:proofErr w:type="spellEnd"/>
      <w:r w:rsidR="00AF2C3D">
        <w:rPr>
          <w:b/>
          <w:sz w:val="32"/>
        </w:rPr>
        <w:t xml:space="preserve"> scope (GAMA)</w:t>
      </w:r>
    </w:p>
    <w:p w:rsidR="00AF2C3D" w:rsidRDefault="00AF2C3D" w:rsidP="00AF2C3D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:rsidR="00AF2C3D" w:rsidRDefault="00AF2C3D" w:rsidP="00AF2C3D">
      <w:proofErr w:type="spellStart"/>
      <w:proofErr w:type="gramStart"/>
      <w:r>
        <w:t>IScope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GAMA,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(simulation, agent,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biến</w:t>
      </w:r>
      <w:proofErr w:type="spellEnd"/>
      <w:r>
        <w:t xml:space="preserve">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/operator </w:t>
      </w:r>
      <w:proofErr w:type="spellStart"/>
      <w:r>
        <w:t>chạy</w:t>
      </w:r>
      <w:proofErr w:type="spellEnd"/>
      <w:r>
        <w:t>.</w:t>
      </w:r>
      <w:proofErr w:type="gramEnd"/>
    </w:p>
    <w:p w:rsidR="00AF2C3D" w:rsidRDefault="00AF2C3D" w:rsidP="00AF2C3D"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AF2C3D" w:rsidRDefault="00AF2C3D" w:rsidP="00AF2C3D">
      <w:pPr>
        <w:pStyle w:val="ListBullet"/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Simulation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proofErr w:type="gramStart"/>
      <w:r>
        <w:t>scope.getSimulation</w:t>
      </w:r>
      <w:proofErr w:type="spellEnd"/>
      <w:r>
        <w:t>(</w:t>
      </w:r>
      <w:proofErr w:type="gramEnd"/>
      <w:r>
        <w:t>)).</w:t>
      </w:r>
    </w:p>
    <w:p w:rsidR="00AF2C3D" w:rsidRDefault="00AF2C3D" w:rsidP="00AF2C3D">
      <w:pPr>
        <w:pStyle w:val="ListBullet"/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Agent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proofErr w:type="gramStart"/>
      <w:r>
        <w:t>scope.getAgent</w:t>
      </w:r>
      <w:proofErr w:type="spellEnd"/>
      <w:r>
        <w:t>(</w:t>
      </w:r>
      <w:proofErr w:type="gramEnd"/>
      <w:r>
        <w:t>)).</w:t>
      </w:r>
    </w:p>
    <w:p w:rsidR="00AF2C3D" w:rsidRDefault="00AF2C3D" w:rsidP="00AF2C3D">
      <w:pPr>
        <w:pStyle w:val="ListBullet"/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tick, scheduler.</w:t>
      </w:r>
    </w:p>
    <w:p w:rsidR="00AF2C3D" w:rsidRDefault="00AF2C3D" w:rsidP="00AF2C3D">
      <w:pPr>
        <w:pStyle w:val="ListBullet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operator/primitive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runtime </w:t>
      </w:r>
      <w:proofErr w:type="spellStart"/>
      <w:r>
        <w:t>và</w:t>
      </w:r>
      <w:proofErr w:type="spellEnd"/>
      <w:r>
        <w:t xml:space="preserve"> thread-safety </w:t>
      </w:r>
      <w:proofErr w:type="spellStart"/>
      <w:r>
        <w:t>của</w:t>
      </w:r>
      <w:proofErr w:type="spellEnd"/>
      <w:r>
        <w:t xml:space="preserve"> GAMA.</w:t>
      </w:r>
    </w:p>
    <w:p w:rsidR="00AF2C3D" w:rsidRDefault="00AF2C3D" w:rsidP="00AF2C3D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AbstractUnityLinker.prim</w:t>
      </w:r>
      <w:proofErr w:type="spellEnd"/>
      <w:r>
        <w:t>*(</w:t>
      </w:r>
      <w:proofErr w:type="spellStart"/>
      <w:r>
        <w:t>IScope</w:t>
      </w:r>
      <w:proofErr w:type="spellEnd"/>
      <w:r>
        <w:t xml:space="preserve"> scope):</w:t>
      </w:r>
    </w:p>
    <w:p w:rsidR="00AF2C3D" w:rsidRDefault="00AF2C3D" w:rsidP="00AF2C3D">
      <w:pPr>
        <w:pStyle w:val="ListBulle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JSON (agents, geometries, terrain, time).</w:t>
      </w:r>
    </w:p>
    <w:p w:rsidR="00AF2C3D" w:rsidRDefault="00AF2C3D" w:rsidP="00AF2C3D">
      <w:pPr>
        <w:pStyle w:val="ListBullet"/>
      </w:pPr>
      <w:proofErr w:type="spellStart"/>
      <w:r>
        <w:t>Để</w:t>
      </w:r>
      <w:proofErr w:type="spellEnd"/>
      <w:r>
        <w:t xml:space="preserve"> log,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(precision/world/scale).</w:t>
      </w:r>
    </w:p>
    <w:p w:rsidR="00AF2C3D" w:rsidRDefault="00AF2C3D" w:rsidP="00AF2C3D">
      <w:pPr>
        <w:pStyle w:val="ListBulle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PlatformAgent.sendMessage</w:t>
      </w:r>
      <w:proofErr w:type="spellEnd"/>
      <w:r>
        <w:t>(</w:t>
      </w:r>
      <w:proofErr w:type="gramEnd"/>
      <w:r>
        <w:t>...).</w:t>
      </w:r>
    </w:p>
    <w:p w:rsidR="00AF2C3D" w:rsidRDefault="00AF2C3D" w:rsidP="00AF2C3D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AF2C3D" w:rsidRDefault="00AF2C3D" w:rsidP="00AF2C3D">
      <w:r>
        <w:t xml:space="preserve">AbstractUnityLinker.* → </w:t>
      </w:r>
      <w:proofErr w:type="spellStart"/>
      <w:proofErr w:type="gramStart"/>
      <w:r>
        <w:t>SerialisationOperators.toJson</w:t>
      </w:r>
      <w:proofErr w:type="spellEnd"/>
      <w:r>
        <w:t>(</w:t>
      </w:r>
      <w:proofErr w:type="gramEnd"/>
      <w:r>
        <w:t xml:space="preserve">scope, message, false) → </w:t>
      </w:r>
      <w:proofErr w:type="spellStart"/>
      <w:r>
        <w:t>PlatformAgent.sendMessage</w:t>
      </w:r>
      <w:proofErr w:type="spellEnd"/>
      <w:r>
        <w:t xml:space="preserve">(scope, </w:t>
      </w:r>
      <w:proofErr w:type="spellStart"/>
      <w:r>
        <w:t>ConstantExpressionDescription.createNoCache</w:t>
      </w:r>
      <w:proofErr w:type="spellEnd"/>
      <w:r>
        <w:t>(</w:t>
      </w:r>
      <w:proofErr w:type="spellStart"/>
      <w:r>
        <w:t>json</w:t>
      </w:r>
      <w:proofErr w:type="spellEnd"/>
      <w:r>
        <w:t xml:space="preserve">)) — scope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.</w:t>
      </w:r>
    </w:p>
    <w:p w:rsidR="00E53BE3" w:rsidRDefault="00E53BE3">
      <w:pPr>
        <w:spacing w:after="120"/>
      </w:pPr>
    </w:p>
    <w:sectPr w:rsidR="00E53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50C"/>
    <w:rsid w:val="006833B8"/>
    <w:rsid w:val="00917EC6"/>
    <w:rsid w:val="00AA1D8D"/>
    <w:rsid w:val="00AF2C3D"/>
    <w:rsid w:val="00B47730"/>
    <w:rsid w:val="00B67780"/>
    <w:rsid w:val="00CB0664"/>
    <w:rsid w:val="00E53B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1B191-4519-43B5-A747-43E15F9A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VRExperiment → AbstractUnityLinker → WebSocket → Unity (đến GAMAGeometryLoader.ManageTerrain)</vt:lpstr>
    </vt:vector>
  </TitlesOfParts>
  <Company/>
  <LinksUpToDate>false</LinksUpToDate>
  <CharactersWithSpaces>5631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VRExperiment → AbstractUnityLinker → WebSocket → Unity (đến GAMAGeometryLoader.ManageTerrain)</dc:title>
  <dc:creator>ChatGPT</dc:creator>
  <dc:description>generated by python-docx</dc:description>
  <cp:lastModifiedBy>ADMIN</cp:lastModifiedBy>
  <cp:revision>2</cp:revision>
  <dcterms:created xsi:type="dcterms:W3CDTF">2025-10-12T04:41:00Z</dcterms:created>
  <dcterms:modified xsi:type="dcterms:W3CDTF">2025-10-12T04:41:00Z</dcterms:modified>
</cp:coreProperties>
</file>